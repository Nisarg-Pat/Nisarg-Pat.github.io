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658B" w14:textId="77777777" w:rsidR="00880E7C" w:rsidRPr="008E36DB" w:rsidRDefault="002B2083" w:rsidP="0008550F">
      <w:pPr>
        <w:pBdr>
          <w:bottom w:val="single" w:sz="12" w:space="0" w:color="000000"/>
        </w:pBdr>
        <w:spacing w:line="276" w:lineRule="auto"/>
        <w:jc w:val="center"/>
        <w:rPr>
          <w:b/>
          <w:bCs/>
          <w:sz w:val="40"/>
          <w:szCs w:val="40"/>
        </w:rPr>
      </w:pPr>
      <w:r w:rsidRPr="008E36DB">
        <w:rPr>
          <w:b/>
          <w:bCs/>
          <w:sz w:val="40"/>
          <w:szCs w:val="40"/>
        </w:rPr>
        <w:t>Nisarg Patel</w:t>
      </w:r>
    </w:p>
    <w:p w14:paraId="2ABB53F3" w14:textId="32252EB5" w:rsidR="00880E7C" w:rsidRPr="008E36DB" w:rsidRDefault="002B2083" w:rsidP="0008550F">
      <w:pPr>
        <w:pBdr>
          <w:bottom w:val="single" w:sz="12" w:space="0" w:color="000000"/>
        </w:pBdr>
        <w:spacing w:line="276" w:lineRule="auto"/>
        <w:jc w:val="center"/>
        <w:rPr>
          <w:sz w:val="28"/>
          <w:szCs w:val="28"/>
        </w:rPr>
      </w:pPr>
      <w:r w:rsidRPr="008E36DB">
        <w:rPr>
          <w:sz w:val="28"/>
          <w:szCs w:val="28"/>
        </w:rPr>
        <w:t>Boston</w:t>
      </w:r>
      <w:r w:rsidR="00414EB4" w:rsidRPr="008E36DB">
        <w:rPr>
          <w:sz w:val="28"/>
          <w:szCs w:val="28"/>
        </w:rPr>
        <w:t xml:space="preserve">, Massachusetts </w:t>
      </w:r>
      <w:r w:rsidRPr="008E36DB">
        <w:rPr>
          <w:sz w:val="28"/>
          <w:szCs w:val="28"/>
        </w:rPr>
        <w:t xml:space="preserve">| </w:t>
      </w:r>
      <w:r w:rsidR="00414EB4" w:rsidRPr="008E36DB">
        <w:rPr>
          <w:sz w:val="28"/>
          <w:szCs w:val="28"/>
        </w:rPr>
        <w:t xml:space="preserve">+1 </w:t>
      </w:r>
      <w:r w:rsidRPr="008E36DB">
        <w:rPr>
          <w:sz w:val="28"/>
          <w:szCs w:val="28"/>
        </w:rPr>
        <w:t>(857) 763-8337</w:t>
      </w:r>
    </w:p>
    <w:p w14:paraId="36402AAD" w14:textId="1B4A1DCE" w:rsidR="00505956" w:rsidRPr="008E36DB" w:rsidRDefault="00000000" w:rsidP="0008550F">
      <w:pPr>
        <w:pBdr>
          <w:bottom w:val="single" w:sz="12" w:space="0" w:color="000000"/>
        </w:pBdr>
        <w:spacing w:line="276" w:lineRule="auto"/>
        <w:jc w:val="center"/>
        <w:rPr>
          <w:color w:val="000000"/>
          <w:sz w:val="28"/>
          <w:szCs w:val="28"/>
        </w:rPr>
      </w:pPr>
      <w:hyperlink r:id="rId6" w:history="1">
        <w:r w:rsidR="002B2083" w:rsidRPr="008E36DB">
          <w:rPr>
            <w:color w:val="000000"/>
            <w:sz w:val="28"/>
            <w:szCs w:val="28"/>
          </w:rPr>
          <w:t>patel.nisargs@northeastern.edu</w:t>
        </w:r>
      </w:hyperlink>
      <w:r w:rsidR="00377F92" w:rsidRPr="008E36DB">
        <w:rPr>
          <w:color w:val="000000"/>
          <w:sz w:val="28"/>
          <w:szCs w:val="28"/>
        </w:rPr>
        <w:t xml:space="preserve"> | </w:t>
      </w:r>
      <w:hyperlink r:id="rId7" w:history="1">
        <w:r w:rsidR="00006522" w:rsidRPr="008E36DB">
          <w:rPr>
            <w:rStyle w:val="Hyperlink"/>
            <w:sz w:val="28"/>
            <w:szCs w:val="28"/>
            <w:u w:val="none"/>
          </w:rPr>
          <w:t>Website</w:t>
        </w:r>
      </w:hyperlink>
      <w:r w:rsidR="00006522" w:rsidRPr="008E36DB">
        <w:rPr>
          <w:color w:val="000000"/>
          <w:sz w:val="28"/>
          <w:szCs w:val="28"/>
        </w:rPr>
        <w:t xml:space="preserve"> | </w:t>
      </w:r>
      <w:hyperlink r:id="rId8" w:history="1">
        <w:r w:rsidR="00FD5FF9" w:rsidRPr="008E36DB">
          <w:rPr>
            <w:rStyle w:val="Hyperlink"/>
            <w:sz w:val="28"/>
            <w:szCs w:val="28"/>
            <w:u w:val="none"/>
          </w:rPr>
          <w:t>LinkedIn</w:t>
        </w:r>
      </w:hyperlink>
      <w:r w:rsidR="00FE1569" w:rsidRPr="008E36DB">
        <w:rPr>
          <w:rStyle w:val="Hyperlink"/>
          <w:sz w:val="28"/>
          <w:szCs w:val="28"/>
          <w:u w:val="none"/>
        </w:rPr>
        <w:t xml:space="preserve"> </w:t>
      </w:r>
      <w:r w:rsidR="00FE1569" w:rsidRPr="008E36DB">
        <w:rPr>
          <w:rStyle w:val="Hyperlink"/>
          <w:color w:val="auto"/>
          <w:sz w:val="28"/>
          <w:szCs w:val="28"/>
          <w:u w:val="none"/>
        </w:rPr>
        <w:t>|</w:t>
      </w:r>
      <w:r w:rsidR="00FE1569" w:rsidRPr="008E36DB">
        <w:rPr>
          <w:rStyle w:val="Hyperlink"/>
          <w:sz w:val="28"/>
          <w:szCs w:val="28"/>
          <w:u w:val="none"/>
        </w:rPr>
        <w:t xml:space="preserve"> </w:t>
      </w:r>
      <w:hyperlink r:id="rId9" w:history="1">
        <w:r w:rsidR="00FE1569" w:rsidRPr="008E36DB">
          <w:rPr>
            <w:rStyle w:val="Hyperlink"/>
            <w:sz w:val="28"/>
            <w:szCs w:val="28"/>
            <w:u w:val="none"/>
          </w:rPr>
          <w:t>Github</w:t>
        </w:r>
      </w:hyperlink>
      <w:r w:rsidR="00685FDB" w:rsidRPr="008E36DB">
        <w:rPr>
          <w:rStyle w:val="Hyperlink"/>
          <w:sz w:val="28"/>
          <w:szCs w:val="28"/>
          <w:u w:val="none"/>
        </w:rPr>
        <w:t xml:space="preserve"> </w:t>
      </w:r>
      <w:r w:rsidR="00685FDB" w:rsidRPr="008E36DB">
        <w:rPr>
          <w:rStyle w:val="Hyperlink"/>
          <w:color w:val="auto"/>
          <w:sz w:val="28"/>
          <w:szCs w:val="28"/>
          <w:u w:val="none"/>
        </w:rPr>
        <w:t>|</w:t>
      </w:r>
      <w:r w:rsidR="00685FDB" w:rsidRPr="008E36DB">
        <w:rPr>
          <w:rStyle w:val="Hyperlink"/>
          <w:sz w:val="28"/>
          <w:szCs w:val="28"/>
          <w:u w:val="none"/>
        </w:rPr>
        <w:t xml:space="preserve"> </w:t>
      </w:r>
      <w:hyperlink r:id="rId10" w:history="1">
        <w:r w:rsidR="00260C12" w:rsidRPr="008E36DB">
          <w:rPr>
            <w:rStyle w:val="Hyperlink"/>
            <w:sz w:val="28"/>
            <w:szCs w:val="28"/>
            <w:u w:val="none"/>
          </w:rPr>
          <w:t>Leetcode</w:t>
        </w:r>
      </w:hyperlink>
    </w:p>
    <w:p w14:paraId="06244588" w14:textId="77777777" w:rsidR="00146633" w:rsidRDefault="00146633" w:rsidP="0008550F">
      <w:pPr>
        <w:spacing w:line="276" w:lineRule="auto"/>
        <w:rPr>
          <w:sz w:val="28"/>
          <w:szCs w:val="28"/>
        </w:rPr>
      </w:pPr>
    </w:p>
    <w:p w14:paraId="5939646B" w14:textId="5C867C9E" w:rsidR="00146633" w:rsidRPr="008E36DB" w:rsidRDefault="00146633" w:rsidP="0008550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"MMMM d, yyyy" </w:instrText>
      </w:r>
      <w:r>
        <w:rPr>
          <w:sz w:val="28"/>
          <w:szCs w:val="28"/>
        </w:rPr>
        <w:fldChar w:fldCharType="separate"/>
      </w:r>
      <w:r w:rsidR="001F6B20">
        <w:rPr>
          <w:noProof/>
          <w:sz w:val="28"/>
          <w:szCs w:val="28"/>
        </w:rPr>
        <w:t>March 13, 2023</w:t>
      </w:r>
      <w:r>
        <w:rPr>
          <w:sz w:val="28"/>
          <w:szCs w:val="28"/>
        </w:rPr>
        <w:fldChar w:fldCharType="end"/>
      </w:r>
    </w:p>
    <w:p w14:paraId="3402A6E0" w14:textId="77777777" w:rsidR="00783485" w:rsidRDefault="00783485" w:rsidP="0008550F">
      <w:pPr>
        <w:spacing w:line="276" w:lineRule="auto"/>
        <w:rPr>
          <w:sz w:val="28"/>
          <w:szCs w:val="28"/>
        </w:rPr>
      </w:pPr>
    </w:p>
    <w:p w14:paraId="3400D354" w14:textId="3490413F" w:rsidR="0008550F" w:rsidRDefault="008E36DB" w:rsidP="0008550F">
      <w:pPr>
        <w:spacing w:line="276" w:lineRule="auto"/>
        <w:rPr>
          <w:sz w:val="28"/>
          <w:szCs w:val="28"/>
        </w:rPr>
      </w:pPr>
      <w:r w:rsidRPr="008E36DB">
        <w:rPr>
          <w:sz w:val="28"/>
          <w:szCs w:val="28"/>
        </w:rPr>
        <w:t xml:space="preserve">Dear </w:t>
      </w:r>
      <w:r w:rsidR="00DF6983">
        <w:rPr>
          <w:sz w:val="28"/>
          <w:szCs w:val="28"/>
        </w:rPr>
        <w:t>Hiring Manager</w:t>
      </w:r>
      <w:r w:rsidR="0008550F">
        <w:rPr>
          <w:sz w:val="28"/>
          <w:szCs w:val="28"/>
        </w:rPr>
        <w:t>,</w:t>
      </w:r>
    </w:p>
    <w:p w14:paraId="53A96D67" w14:textId="77777777" w:rsidR="0008550F" w:rsidRPr="008E36DB" w:rsidRDefault="0008550F" w:rsidP="0008550F">
      <w:pPr>
        <w:spacing w:line="276" w:lineRule="auto"/>
        <w:rPr>
          <w:sz w:val="28"/>
          <w:szCs w:val="28"/>
        </w:rPr>
      </w:pPr>
    </w:p>
    <w:p w14:paraId="0FFB13D9" w14:textId="2CCCC85B" w:rsidR="0008550F" w:rsidRPr="008E36DB" w:rsidRDefault="008E36DB" w:rsidP="0008550F">
      <w:pPr>
        <w:spacing w:line="276" w:lineRule="auto"/>
        <w:rPr>
          <w:sz w:val="28"/>
          <w:szCs w:val="28"/>
        </w:rPr>
      </w:pPr>
      <w:r w:rsidRPr="008E36DB">
        <w:rPr>
          <w:sz w:val="28"/>
          <w:szCs w:val="28"/>
        </w:rPr>
        <w:t xml:space="preserve">Upon learning about the </w:t>
      </w:r>
      <w:r w:rsidR="00FE5E56">
        <w:rPr>
          <w:sz w:val="28"/>
          <w:szCs w:val="28"/>
        </w:rPr>
        <w:t>Software Engineer</w:t>
      </w:r>
      <w:r w:rsidR="00A948D0">
        <w:rPr>
          <w:sz w:val="28"/>
          <w:szCs w:val="28"/>
        </w:rPr>
        <w:t xml:space="preserve"> </w:t>
      </w:r>
      <w:r w:rsidRPr="008E36DB">
        <w:rPr>
          <w:sz w:val="28"/>
          <w:szCs w:val="28"/>
        </w:rPr>
        <w:t>posting, I was eager to contact you with my interest. When reviewing the job description, I was excited to see how well my experience aligns with your company's needs and position requirements. From reading your company's website, I feel your core mission and culture suit what I offer as a professional.</w:t>
      </w:r>
    </w:p>
    <w:p w14:paraId="6FEA10A5" w14:textId="77777777" w:rsidR="008E36DB" w:rsidRPr="008E36DB" w:rsidRDefault="008E36DB" w:rsidP="0008550F">
      <w:pPr>
        <w:spacing w:line="276" w:lineRule="auto"/>
        <w:rPr>
          <w:sz w:val="28"/>
          <w:szCs w:val="28"/>
        </w:rPr>
      </w:pPr>
    </w:p>
    <w:p w14:paraId="5272BDD1" w14:textId="5ECFA96E" w:rsidR="00EE3685" w:rsidRDefault="00EE3685" w:rsidP="0008550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 graduated from Northeastern University with Master of Science in Computer Science</w:t>
      </w:r>
      <w:r w:rsidR="00FA1716">
        <w:rPr>
          <w:sz w:val="28"/>
          <w:szCs w:val="28"/>
        </w:rPr>
        <w:t xml:space="preserve"> in December</w:t>
      </w:r>
      <w:r w:rsidR="000F5B66">
        <w:rPr>
          <w:sz w:val="28"/>
          <w:szCs w:val="28"/>
        </w:rPr>
        <w:t>’</w:t>
      </w:r>
      <w:r w:rsidR="00FA1716">
        <w:rPr>
          <w:sz w:val="28"/>
          <w:szCs w:val="28"/>
        </w:rPr>
        <w:t xml:space="preserve"> 22</w:t>
      </w:r>
      <w:r>
        <w:rPr>
          <w:sz w:val="28"/>
          <w:szCs w:val="28"/>
        </w:rPr>
        <w:t xml:space="preserve">. With more than 2 years of experience as a </w:t>
      </w:r>
      <w:r w:rsidR="008E36DB" w:rsidRPr="008E36DB">
        <w:rPr>
          <w:sz w:val="28"/>
          <w:szCs w:val="28"/>
        </w:rPr>
        <w:t>Software Engineer</w:t>
      </w:r>
      <w:r w:rsidR="0008550F">
        <w:rPr>
          <w:sz w:val="28"/>
          <w:szCs w:val="28"/>
        </w:rPr>
        <w:t xml:space="preserve"> at Samsung</w:t>
      </w:r>
      <w:r>
        <w:rPr>
          <w:sz w:val="28"/>
          <w:szCs w:val="28"/>
        </w:rPr>
        <w:t>,</w:t>
      </w:r>
      <w:r w:rsidR="008E36DB" w:rsidRPr="008E36DB">
        <w:rPr>
          <w:sz w:val="28"/>
          <w:szCs w:val="28"/>
        </w:rPr>
        <w:t xml:space="preserve"> I have a well-rounded skill set </w:t>
      </w:r>
      <w:r w:rsidR="0008550F">
        <w:rPr>
          <w:sz w:val="28"/>
          <w:szCs w:val="28"/>
        </w:rPr>
        <w:t>across various software platforms</w:t>
      </w:r>
      <w:r w:rsidR="008E36DB" w:rsidRPr="008E36DB">
        <w:rPr>
          <w:sz w:val="28"/>
          <w:szCs w:val="28"/>
        </w:rPr>
        <w:t xml:space="preserve"> making me an ideal fit for </w:t>
      </w:r>
      <w:r w:rsidR="0008550F">
        <w:rPr>
          <w:sz w:val="28"/>
          <w:szCs w:val="28"/>
        </w:rPr>
        <w:t>this position</w:t>
      </w:r>
      <w:r w:rsidR="008E36DB" w:rsidRPr="008E36D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My </w:t>
      </w:r>
      <w:r w:rsidR="008E36DB" w:rsidRPr="008E36DB">
        <w:rPr>
          <w:sz w:val="28"/>
          <w:szCs w:val="28"/>
        </w:rPr>
        <w:t>previous roles have strengthened my capabilities in problem-solving and teamwork, including a keen attention to detail and accuracy</w:t>
      </w:r>
      <w:r w:rsidR="0008550F">
        <w:rPr>
          <w:sz w:val="28"/>
          <w:szCs w:val="28"/>
        </w:rPr>
        <w:t xml:space="preserve"> which awarded me Employee of the Quarter at Samsung</w:t>
      </w:r>
      <w:r w:rsidR="008E36DB" w:rsidRPr="008E36DB">
        <w:rPr>
          <w:sz w:val="28"/>
          <w:szCs w:val="28"/>
        </w:rPr>
        <w:t>.</w:t>
      </w:r>
    </w:p>
    <w:p w14:paraId="2C950F3A" w14:textId="77777777" w:rsidR="008E36DB" w:rsidRPr="008E36DB" w:rsidRDefault="008E36DB" w:rsidP="0008550F">
      <w:pPr>
        <w:spacing w:line="276" w:lineRule="auto"/>
        <w:rPr>
          <w:sz w:val="28"/>
          <w:szCs w:val="28"/>
        </w:rPr>
      </w:pPr>
    </w:p>
    <w:p w14:paraId="6D75EA5A" w14:textId="73E0CF60" w:rsidR="008E36DB" w:rsidRPr="008E36DB" w:rsidRDefault="008E36DB" w:rsidP="0008550F">
      <w:pPr>
        <w:spacing w:line="276" w:lineRule="auto"/>
        <w:rPr>
          <w:sz w:val="28"/>
          <w:szCs w:val="28"/>
        </w:rPr>
      </w:pPr>
      <w:r w:rsidRPr="008E36DB">
        <w:rPr>
          <w:sz w:val="28"/>
          <w:szCs w:val="28"/>
        </w:rPr>
        <w:t xml:space="preserve">I am excited at the prospect of bringing my talents to </w:t>
      </w:r>
      <w:r w:rsidR="0008550F">
        <w:rPr>
          <w:sz w:val="28"/>
          <w:szCs w:val="28"/>
        </w:rPr>
        <w:t>your organization</w:t>
      </w:r>
      <w:r w:rsidRPr="008E36DB">
        <w:rPr>
          <w:sz w:val="28"/>
          <w:szCs w:val="28"/>
        </w:rPr>
        <w:t xml:space="preserve">. I look forward to hearing from you, at your earliest convenience, to discuss how my experience and qualifications will prove valuable in </w:t>
      </w:r>
      <w:r w:rsidR="001F675E">
        <w:rPr>
          <w:sz w:val="28"/>
          <w:szCs w:val="28"/>
        </w:rPr>
        <w:t>this</w:t>
      </w:r>
      <w:r w:rsidR="00A948D0">
        <w:rPr>
          <w:sz w:val="28"/>
          <w:szCs w:val="28"/>
        </w:rPr>
        <w:t xml:space="preserve"> </w:t>
      </w:r>
      <w:r w:rsidRPr="008E36DB">
        <w:rPr>
          <w:sz w:val="28"/>
          <w:szCs w:val="28"/>
        </w:rPr>
        <w:t>role.</w:t>
      </w:r>
    </w:p>
    <w:p w14:paraId="5FAC7292" w14:textId="77777777" w:rsidR="008E36DB" w:rsidRPr="008E36DB" w:rsidRDefault="008E36DB" w:rsidP="0008550F">
      <w:pPr>
        <w:spacing w:line="276" w:lineRule="auto"/>
        <w:rPr>
          <w:sz w:val="28"/>
          <w:szCs w:val="28"/>
        </w:rPr>
      </w:pPr>
    </w:p>
    <w:p w14:paraId="75B4349C" w14:textId="77777777" w:rsidR="008E36DB" w:rsidRPr="008E36DB" w:rsidRDefault="008E36DB" w:rsidP="0008550F">
      <w:pPr>
        <w:spacing w:line="276" w:lineRule="auto"/>
        <w:rPr>
          <w:sz w:val="28"/>
          <w:szCs w:val="28"/>
        </w:rPr>
      </w:pPr>
      <w:r w:rsidRPr="008E36DB">
        <w:rPr>
          <w:sz w:val="28"/>
          <w:szCs w:val="28"/>
        </w:rPr>
        <w:t>Thank you for your time and consideration.</w:t>
      </w:r>
    </w:p>
    <w:p w14:paraId="1D534241" w14:textId="77777777" w:rsidR="008E36DB" w:rsidRPr="008E36DB" w:rsidRDefault="008E36DB" w:rsidP="0008550F">
      <w:pPr>
        <w:spacing w:line="276" w:lineRule="auto"/>
        <w:rPr>
          <w:sz w:val="28"/>
          <w:szCs w:val="28"/>
        </w:rPr>
      </w:pPr>
    </w:p>
    <w:p w14:paraId="1E217B93" w14:textId="77777777" w:rsidR="008E36DB" w:rsidRPr="008E36DB" w:rsidRDefault="008E36DB" w:rsidP="0008550F">
      <w:pPr>
        <w:spacing w:line="276" w:lineRule="auto"/>
        <w:rPr>
          <w:sz w:val="28"/>
          <w:szCs w:val="28"/>
        </w:rPr>
      </w:pPr>
      <w:r w:rsidRPr="008E36DB">
        <w:rPr>
          <w:sz w:val="28"/>
          <w:szCs w:val="28"/>
        </w:rPr>
        <w:t>Sincerely,</w:t>
      </w:r>
    </w:p>
    <w:p w14:paraId="715EB008" w14:textId="55755EEA" w:rsidR="008E36DB" w:rsidRPr="00742237" w:rsidRDefault="00EE3685" w:rsidP="008E36DB">
      <w:pPr>
        <w:pStyle w:val="Default"/>
        <w:rPr>
          <w:color w:val="auto"/>
          <w:sz w:val="28"/>
          <w:szCs w:val="28"/>
        </w:rPr>
      </w:pPr>
      <w:r w:rsidRPr="00742237">
        <w:rPr>
          <w:color w:val="auto"/>
          <w:sz w:val="28"/>
          <w:szCs w:val="28"/>
        </w:rPr>
        <w:t>Nisarg Patel</w:t>
      </w:r>
    </w:p>
    <w:sectPr w:rsidR="008E36DB" w:rsidRPr="00742237" w:rsidSect="00851BAF">
      <w:pgSz w:w="12225" w:h="15810"/>
      <w:pgMar w:top="432" w:right="720" w:bottom="432" w:left="720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2B1E"/>
    <w:multiLevelType w:val="hybridMultilevel"/>
    <w:tmpl w:val="93883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2196"/>
    <w:multiLevelType w:val="multilevel"/>
    <w:tmpl w:val="586A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97922"/>
    <w:multiLevelType w:val="multilevel"/>
    <w:tmpl w:val="C12A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22E7F"/>
    <w:multiLevelType w:val="hybridMultilevel"/>
    <w:tmpl w:val="FA24F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C69F4"/>
    <w:multiLevelType w:val="hybridMultilevel"/>
    <w:tmpl w:val="FCE4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10F7A"/>
    <w:multiLevelType w:val="hybridMultilevel"/>
    <w:tmpl w:val="EE98B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3F2FB0"/>
    <w:multiLevelType w:val="hybridMultilevel"/>
    <w:tmpl w:val="516E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07519">
    <w:abstractNumId w:val="5"/>
  </w:num>
  <w:num w:numId="2" w16cid:durableId="1957829263">
    <w:abstractNumId w:val="6"/>
  </w:num>
  <w:num w:numId="3" w16cid:durableId="217863890">
    <w:abstractNumId w:val="3"/>
  </w:num>
  <w:num w:numId="4" w16cid:durableId="2069260399">
    <w:abstractNumId w:val="4"/>
  </w:num>
  <w:num w:numId="5" w16cid:durableId="35008122">
    <w:abstractNumId w:val="0"/>
  </w:num>
  <w:num w:numId="6" w16cid:durableId="1560246561">
    <w:abstractNumId w:val="1"/>
  </w:num>
  <w:num w:numId="7" w16cid:durableId="613056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E7C"/>
    <w:rsid w:val="00000FAE"/>
    <w:rsid w:val="00006522"/>
    <w:rsid w:val="00014BC8"/>
    <w:rsid w:val="00055DED"/>
    <w:rsid w:val="00061A5D"/>
    <w:rsid w:val="00064852"/>
    <w:rsid w:val="0008550F"/>
    <w:rsid w:val="000A7222"/>
    <w:rsid w:val="000B693A"/>
    <w:rsid w:val="000D0949"/>
    <w:rsid w:val="000D0FC9"/>
    <w:rsid w:val="000D6F1B"/>
    <w:rsid w:val="000F3F0F"/>
    <w:rsid w:val="000F56E4"/>
    <w:rsid w:val="000F5B66"/>
    <w:rsid w:val="00146633"/>
    <w:rsid w:val="00163997"/>
    <w:rsid w:val="001741D9"/>
    <w:rsid w:val="0018048E"/>
    <w:rsid w:val="001A00E1"/>
    <w:rsid w:val="001A1A88"/>
    <w:rsid w:val="001A27AF"/>
    <w:rsid w:val="001B6053"/>
    <w:rsid w:val="001C4EAB"/>
    <w:rsid w:val="001D69B1"/>
    <w:rsid w:val="001D6E85"/>
    <w:rsid w:val="001E18DA"/>
    <w:rsid w:val="001F13A1"/>
    <w:rsid w:val="001F675E"/>
    <w:rsid w:val="001F6B20"/>
    <w:rsid w:val="00201071"/>
    <w:rsid w:val="00244520"/>
    <w:rsid w:val="00251DAF"/>
    <w:rsid w:val="00260C12"/>
    <w:rsid w:val="00284DAB"/>
    <w:rsid w:val="002B2083"/>
    <w:rsid w:val="002C092E"/>
    <w:rsid w:val="002E2D81"/>
    <w:rsid w:val="003664FB"/>
    <w:rsid w:val="00377F92"/>
    <w:rsid w:val="00382B7F"/>
    <w:rsid w:val="00383D05"/>
    <w:rsid w:val="003B4D20"/>
    <w:rsid w:val="003C054F"/>
    <w:rsid w:val="003D0508"/>
    <w:rsid w:val="003D72E8"/>
    <w:rsid w:val="00414EB4"/>
    <w:rsid w:val="00433AB1"/>
    <w:rsid w:val="00460DAC"/>
    <w:rsid w:val="00482E4F"/>
    <w:rsid w:val="00484F0C"/>
    <w:rsid w:val="004977FA"/>
    <w:rsid w:val="004B045A"/>
    <w:rsid w:val="004D7EE9"/>
    <w:rsid w:val="004E25F8"/>
    <w:rsid w:val="004F3DFC"/>
    <w:rsid w:val="00505956"/>
    <w:rsid w:val="00506965"/>
    <w:rsid w:val="00517F96"/>
    <w:rsid w:val="00526A61"/>
    <w:rsid w:val="00541D02"/>
    <w:rsid w:val="00544664"/>
    <w:rsid w:val="00545547"/>
    <w:rsid w:val="00552689"/>
    <w:rsid w:val="005560E7"/>
    <w:rsid w:val="00575197"/>
    <w:rsid w:val="005A3FB2"/>
    <w:rsid w:val="005E0A84"/>
    <w:rsid w:val="006031D3"/>
    <w:rsid w:val="00636FE5"/>
    <w:rsid w:val="0064063D"/>
    <w:rsid w:val="0066557F"/>
    <w:rsid w:val="00672DCC"/>
    <w:rsid w:val="00685FDB"/>
    <w:rsid w:val="00687E5F"/>
    <w:rsid w:val="00691DB1"/>
    <w:rsid w:val="006B6B45"/>
    <w:rsid w:val="006E7315"/>
    <w:rsid w:val="006F6C27"/>
    <w:rsid w:val="00710EB0"/>
    <w:rsid w:val="00711209"/>
    <w:rsid w:val="00732854"/>
    <w:rsid w:val="00742237"/>
    <w:rsid w:val="0075799A"/>
    <w:rsid w:val="00783485"/>
    <w:rsid w:val="007B42AC"/>
    <w:rsid w:val="007B4D6C"/>
    <w:rsid w:val="007D4F1F"/>
    <w:rsid w:val="007F47B3"/>
    <w:rsid w:val="0085154F"/>
    <w:rsid w:val="00851BAF"/>
    <w:rsid w:val="00880E7C"/>
    <w:rsid w:val="008D5758"/>
    <w:rsid w:val="008D6C4E"/>
    <w:rsid w:val="008E36DB"/>
    <w:rsid w:val="008E7CF4"/>
    <w:rsid w:val="00924B05"/>
    <w:rsid w:val="009505FE"/>
    <w:rsid w:val="009517D5"/>
    <w:rsid w:val="0095326E"/>
    <w:rsid w:val="00962DF5"/>
    <w:rsid w:val="00967409"/>
    <w:rsid w:val="00971506"/>
    <w:rsid w:val="00984649"/>
    <w:rsid w:val="00984E23"/>
    <w:rsid w:val="00993331"/>
    <w:rsid w:val="009E10FB"/>
    <w:rsid w:val="00A0185C"/>
    <w:rsid w:val="00A0372E"/>
    <w:rsid w:val="00A72D32"/>
    <w:rsid w:val="00A947F9"/>
    <w:rsid w:val="00A948D0"/>
    <w:rsid w:val="00AA67D3"/>
    <w:rsid w:val="00AD21E8"/>
    <w:rsid w:val="00AE64EC"/>
    <w:rsid w:val="00AF762C"/>
    <w:rsid w:val="00B213BB"/>
    <w:rsid w:val="00B22FF2"/>
    <w:rsid w:val="00B42454"/>
    <w:rsid w:val="00B462FC"/>
    <w:rsid w:val="00B77CAE"/>
    <w:rsid w:val="00B804B3"/>
    <w:rsid w:val="00B846E2"/>
    <w:rsid w:val="00B9073D"/>
    <w:rsid w:val="00BE2FAB"/>
    <w:rsid w:val="00C00B7C"/>
    <w:rsid w:val="00C0737A"/>
    <w:rsid w:val="00C21A04"/>
    <w:rsid w:val="00C242DA"/>
    <w:rsid w:val="00C31D0C"/>
    <w:rsid w:val="00C36060"/>
    <w:rsid w:val="00C55582"/>
    <w:rsid w:val="00CC3DD3"/>
    <w:rsid w:val="00CD1247"/>
    <w:rsid w:val="00CE7E58"/>
    <w:rsid w:val="00D073E5"/>
    <w:rsid w:val="00D271E0"/>
    <w:rsid w:val="00D31010"/>
    <w:rsid w:val="00D726F8"/>
    <w:rsid w:val="00DD21CD"/>
    <w:rsid w:val="00DD6D8E"/>
    <w:rsid w:val="00DF6983"/>
    <w:rsid w:val="00DF7C25"/>
    <w:rsid w:val="00E53B4D"/>
    <w:rsid w:val="00E71895"/>
    <w:rsid w:val="00E83BCF"/>
    <w:rsid w:val="00EA42D9"/>
    <w:rsid w:val="00EA620D"/>
    <w:rsid w:val="00EE3685"/>
    <w:rsid w:val="00EF3CBF"/>
    <w:rsid w:val="00F1714D"/>
    <w:rsid w:val="00F3281A"/>
    <w:rsid w:val="00F44028"/>
    <w:rsid w:val="00F8479F"/>
    <w:rsid w:val="00FA1716"/>
    <w:rsid w:val="00FD5FF9"/>
    <w:rsid w:val="00FD6DE4"/>
    <w:rsid w:val="00FE1569"/>
    <w:rsid w:val="00FE5E56"/>
    <w:rsid w:val="00FF5952"/>
    <w:rsid w:val="00FF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1B26"/>
  <w15:docId w15:val="{22609656-E54F-4233-8843-99B2241B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undefinedtdn">
    <w:name w:val="fs13 fw6 undefined tdn"/>
    <w:basedOn w:val="DefaultParagraphFont"/>
  </w:style>
  <w:style w:type="character" w:customStyle="1" w:styleId="fs13fw6">
    <w:name w:val="fs13 fw6"/>
    <w:basedOn w:val="DefaultParagraphFont"/>
  </w:style>
  <w:style w:type="paragraph" w:customStyle="1" w:styleId="Default">
    <w:name w:val="Default"/>
    <w:rsid w:val="00B22FF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2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6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6F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65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75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758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sarg-patel-076733171/" TargetMode="External"/><Relationship Id="rId3" Type="http://schemas.openxmlformats.org/officeDocument/2006/relationships/styles" Target="styles.xml"/><Relationship Id="rId7" Type="http://schemas.openxmlformats.org/officeDocument/2006/relationships/hyperlink" Target="https://nisarg-pat.github.i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tel.nisargs@northeastern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etcode.com/Nisarg_Pa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sarg-P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2411C-3276-4D27-A457-1BE65D1AC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Nisarg Patel</cp:lastModifiedBy>
  <cp:revision>89</cp:revision>
  <cp:lastPrinted>2023-01-31T18:37:00Z</cp:lastPrinted>
  <dcterms:created xsi:type="dcterms:W3CDTF">2023-02-14T15:03:00Z</dcterms:created>
  <dcterms:modified xsi:type="dcterms:W3CDTF">2023-03-13T21:22:00Z</dcterms:modified>
</cp:coreProperties>
</file>