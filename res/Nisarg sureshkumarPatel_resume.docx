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3658B" w14:textId="77777777" w:rsidR="00880E7C" w:rsidRPr="009E10FB" w:rsidRDefault="002B2083" w:rsidP="002C092E">
      <w:pPr>
        <w:pBdr>
          <w:bottom w:val="single" w:sz="12" w:space="0" w:color="000000"/>
        </w:pBdr>
        <w:spacing w:line="276" w:lineRule="auto"/>
        <w:jc w:val="center"/>
        <w:rPr>
          <w:b/>
          <w:bCs/>
          <w:sz w:val="28"/>
          <w:szCs w:val="28"/>
        </w:rPr>
      </w:pPr>
      <w:r w:rsidRPr="009E10FB">
        <w:rPr>
          <w:b/>
          <w:bCs/>
          <w:sz w:val="28"/>
          <w:szCs w:val="28"/>
        </w:rPr>
        <w:t>Nisarg Patel</w:t>
      </w:r>
    </w:p>
    <w:p w14:paraId="2ABB53F3" w14:textId="242E1245" w:rsidR="00880E7C" w:rsidRPr="00526A61" w:rsidRDefault="002B2083" w:rsidP="002C092E">
      <w:pPr>
        <w:pBdr>
          <w:bottom w:val="single" w:sz="12" w:space="0" w:color="000000"/>
        </w:pBdr>
        <w:spacing w:line="276" w:lineRule="auto"/>
        <w:jc w:val="center"/>
        <w:rPr>
          <w:sz w:val="21"/>
          <w:szCs w:val="21"/>
        </w:rPr>
      </w:pPr>
      <w:r w:rsidRPr="00526A61">
        <w:rPr>
          <w:sz w:val="21"/>
          <w:szCs w:val="21"/>
        </w:rPr>
        <w:t>Boston</w:t>
      </w:r>
      <w:r w:rsidR="00414EB4">
        <w:rPr>
          <w:sz w:val="21"/>
          <w:szCs w:val="21"/>
        </w:rPr>
        <w:t xml:space="preserve">, Massachusetts </w:t>
      </w:r>
      <w:r w:rsidRPr="00526A61">
        <w:rPr>
          <w:sz w:val="21"/>
          <w:szCs w:val="21"/>
        </w:rPr>
        <w:t xml:space="preserve">| 02130 | </w:t>
      </w:r>
      <w:r w:rsidR="00414EB4">
        <w:rPr>
          <w:sz w:val="21"/>
          <w:szCs w:val="21"/>
        </w:rPr>
        <w:t xml:space="preserve">+1 </w:t>
      </w:r>
      <w:r w:rsidRPr="00526A61">
        <w:rPr>
          <w:sz w:val="21"/>
          <w:szCs w:val="21"/>
        </w:rPr>
        <w:t>(857) 763-8337</w:t>
      </w:r>
    </w:p>
    <w:p w14:paraId="36402AAD" w14:textId="04319ACD" w:rsidR="00505956" w:rsidRPr="00526A61" w:rsidRDefault="00B353B4" w:rsidP="00244520">
      <w:pPr>
        <w:pBdr>
          <w:bottom w:val="single" w:sz="12" w:space="0" w:color="000000"/>
        </w:pBdr>
        <w:spacing w:line="276" w:lineRule="auto"/>
        <w:jc w:val="center"/>
        <w:rPr>
          <w:color w:val="000000"/>
          <w:sz w:val="21"/>
          <w:szCs w:val="21"/>
        </w:rPr>
      </w:pPr>
      <w:hyperlink r:id="rId6" w:history="1">
        <w:r w:rsidR="002B2083" w:rsidRPr="00526A61">
          <w:rPr>
            <w:color w:val="000000"/>
            <w:sz w:val="21"/>
            <w:szCs w:val="21"/>
          </w:rPr>
          <w:t>patel.nisargs@northeastern.edu</w:t>
        </w:r>
      </w:hyperlink>
      <w:r w:rsidR="00377F92">
        <w:rPr>
          <w:color w:val="000000"/>
          <w:sz w:val="21"/>
          <w:szCs w:val="21"/>
        </w:rPr>
        <w:t xml:space="preserve"> |</w:t>
      </w:r>
      <w:r w:rsidR="00377F92" w:rsidRPr="00526A61">
        <w:rPr>
          <w:color w:val="000000"/>
          <w:sz w:val="21"/>
          <w:szCs w:val="21"/>
        </w:rPr>
        <w:t xml:space="preserve"> </w:t>
      </w:r>
      <w:hyperlink r:id="rId7" w:history="1">
        <w:r w:rsidR="00FD5FF9" w:rsidRPr="00FD5FF9">
          <w:rPr>
            <w:rStyle w:val="Hyperlink"/>
            <w:sz w:val="21"/>
            <w:szCs w:val="21"/>
          </w:rPr>
          <w:t>LinkedIn Profile</w:t>
        </w:r>
      </w:hyperlink>
    </w:p>
    <w:p w14:paraId="1CEBBDB2" w14:textId="3C09542F" w:rsidR="00880E7C" w:rsidRPr="00526A61" w:rsidRDefault="00505956" w:rsidP="002C092E">
      <w:pPr>
        <w:pBdr>
          <w:bottom w:val="single" w:sz="12" w:space="0" w:color="000000"/>
        </w:pBdr>
        <w:spacing w:line="276" w:lineRule="auto"/>
        <w:rPr>
          <w:color w:val="000000"/>
        </w:rPr>
      </w:pPr>
      <w:r w:rsidRPr="00526A61">
        <w:rPr>
          <w:b/>
          <w:bCs/>
          <w:caps/>
        </w:rPr>
        <w:t>EDucation</w:t>
      </w:r>
    </w:p>
    <w:p w14:paraId="0B2E181E" w14:textId="2907B3DF" w:rsidR="00505956" w:rsidRPr="00526A61" w:rsidRDefault="00505956" w:rsidP="002C092E">
      <w:pPr>
        <w:pBdr>
          <w:bottom w:val="single" w:sz="6" w:space="0" w:color="FFFFFF"/>
        </w:pBdr>
        <w:tabs>
          <w:tab w:val="right" w:pos="10787"/>
        </w:tabs>
        <w:spacing w:line="276" w:lineRule="auto"/>
        <w:ind w:left="72"/>
        <w:rPr>
          <w:rStyle w:val="fs13fw6"/>
          <w:sz w:val="21"/>
          <w:szCs w:val="21"/>
        </w:rPr>
      </w:pPr>
      <w:r w:rsidRPr="00526A61">
        <w:rPr>
          <w:rStyle w:val="fs13fw6"/>
          <w:b/>
          <w:bCs/>
          <w:sz w:val="21"/>
          <w:szCs w:val="21"/>
        </w:rPr>
        <w:t>Northeastern University</w:t>
      </w:r>
      <w:r w:rsidRPr="00526A61">
        <w:rPr>
          <w:rStyle w:val="fs13fw6"/>
          <w:sz w:val="21"/>
          <w:szCs w:val="21"/>
        </w:rPr>
        <w:t>, Boston, MA</w:t>
      </w:r>
      <w:r w:rsidR="00482E4F" w:rsidRPr="00526A61">
        <w:rPr>
          <w:rStyle w:val="fs13fw6"/>
          <w:sz w:val="21"/>
          <w:szCs w:val="21"/>
        </w:rPr>
        <w:tab/>
      </w:r>
      <w:r w:rsidR="00B22FF2" w:rsidRPr="00526A61">
        <w:rPr>
          <w:rStyle w:val="fs13fw6"/>
          <w:sz w:val="21"/>
          <w:szCs w:val="21"/>
        </w:rPr>
        <w:t>Sept. 2021 – Present</w:t>
      </w:r>
    </w:p>
    <w:p w14:paraId="1AD90FBC" w14:textId="42D00AA0" w:rsidR="00880E7C" w:rsidRPr="00526A61" w:rsidRDefault="002B2083" w:rsidP="002C092E">
      <w:pPr>
        <w:pBdr>
          <w:bottom w:val="single" w:sz="6" w:space="0" w:color="FFFFFF"/>
        </w:pBdr>
        <w:tabs>
          <w:tab w:val="right" w:pos="10787"/>
        </w:tabs>
        <w:spacing w:line="276" w:lineRule="auto"/>
        <w:ind w:left="72"/>
        <w:rPr>
          <w:rStyle w:val="fs13fw6"/>
          <w:sz w:val="21"/>
          <w:szCs w:val="21"/>
        </w:rPr>
      </w:pPr>
      <w:r w:rsidRPr="00526A61">
        <w:rPr>
          <w:rStyle w:val="fs13fw6"/>
          <w:b/>
          <w:bCs/>
          <w:sz w:val="21"/>
          <w:szCs w:val="21"/>
        </w:rPr>
        <w:t>Khoury College of Computer Sciences</w:t>
      </w:r>
      <w:r w:rsidR="00B22FF2" w:rsidRPr="00526A61">
        <w:rPr>
          <w:rStyle w:val="fs13fw6"/>
          <w:sz w:val="21"/>
          <w:szCs w:val="21"/>
        </w:rPr>
        <w:tab/>
        <w:t>Expected graduation: May 2023</w:t>
      </w:r>
    </w:p>
    <w:p w14:paraId="423463AF" w14:textId="33656F99" w:rsidR="00B22FF2" w:rsidRPr="00526A61" w:rsidRDefault="00B22FF2" w:rsidP="002C092E">
      <w:pPr>
        <w:pBdr>
          <w:bottom w:val="single" w:sz="6" w:space="0" w:color="FFFFFF"/>
        </w:pBdr>
        <w:tabs>
          <w:tab w:val="right" w:pos="10787"/>
        </w:tabs>
        <w:spacing w:line="276" w:lineRule="auto"/>
        <w:ind w:left="72"/>
        <w:rPr>
          <w:sz w:val="21"/>
          <w:szCs w:val="21"/>
        </w:rPr>
      </w:pPr>
      <w:r w:rsidRPr="00526A61">
        <w:rPr>
          <w:sz w:val="21"/>
          <w:szCs w:val="21"/>
        </w:rPr>
        <w:t>Master of Science in Computer Science</w:t>
      </w:r>
      <w:r w:rsidRPr="00526A61">
        <w:rPr>
          <w:sz w:val="21"/>
          <w:szCs w:val="21"/>
        </w:rPr>
        <w:tab/>
        <w:t>GPA: 4.0/4.0</w:t>
      </w:r>
    </w:p>
    <w:p w14:paraId="0314C4A6" w14:textId="62CD895C" w:rsidR="00B22FF2" w:rsidRPr="00526A61" w:rsidRDefault="00B22FF2" w:rsidP="002C092E">
      <w:pPr>
        <w:pBdr>
          <w:bottom w:val="single" w:sz="6" w:space="0" w:color="FFFFFF"/>
        </w:pBdr>
        <w:tabs>
          <w:tab w:val="right" w:pos="10787"/>
        </w:tabs>
        <w:spacing w:line="276" w:lineRule="auto"/>
        <w:ind w:left="72"/>
        <w:rPr>
          <w:sz w:val="21"/>
          <w:szCs w:val="21"/>
        </w:rPr>
      </w:pPr>
      <w:r w:rsidRPr="00526A61">
        <w:rPr>
          <w:sz w:val="21"/>
          <w:szCs w:val="21"/>
        </w:rPr>
        <w:t xml:space="preserve">Related </w:t>
      </w:r>
      <w:r w:rsidR="002C092E">
        <w:rPr>
          <w:sz w:val="21"/>
          <w:szCs w:val="21"/>
        </w:rPr>
        <w:t>c</w:t>
      </w:r>
      <w:r w:rsidRPr="00526A61">
        <w:rPr>
          <w:sz w:val="21"/>
          <w:szCs w:val="21"/>
        </w:rPr>
        <w:t>ourses: Programming Design Paradigm, Algorithms, Web Development, Foundations of A.I</w:t>
      </w:r>
      <w:r w:rsidR="00244520">
        <w:rPr>
          <w:sz w:val="21"/>
          <w:szCs w:val="21"/>
        </w:rPr>
        <w:t>.</w:t>
      </w:r>
    </w:p>
    <w:p w14:paraId="06D05EE8" w14:textId="77777777" w:rsidR="00B22FF2" w:rsidRPr="00526A61" w:rsidRDefault="00B22FF2" w:rsidP="002C092E">
      <w:pPr>
        <w:pBdr>
          <w:bottom w:val="single" w:sz="6" w:space="0" w:color="FFFFFF"/>
        </w:pBdr>
        <w:tabs>
          <w:tab w:val="right" w:pos="10787"/>
        </w:tabs>
        <w:spacing w:line="276" w:lineRule="auto"/>
        <w:ind w:left="72"/>
        <w:rPr>
          <w:sz w:val="21"/>
          <w:szCs w:val="21"/>
        </w:rPr>
      </w:pPr>
    </w:p>
    <w:p w14:paraId="07FF72AE" w14:textId="4145D93C" w:rsidR="00526A61" w:rsidRDefault="00B22FF2" w:rsidP="002C092E">
      <w:pPr>
        <w:pBdr>
          <w:bottom w:val="single" w:sz="6" w:space="0" w:color="FFFFFF"/>
        </w:pBdr>
        <w:tabs>
          <w:tab w:val="right" w:pos="10785"/>
        </w:tabs>
        <w:spacing w:line="276" w:lineRule="auto"/>
        <w:ind w:left="72"/>
        <w:rPr>
          <w:sz w:val="21"/>
          <w:szCs w:val="21"/>
        </w:rPr>
      </w:pPr>
      <w:proofErr w:type="spellStart"/>
      <w:r w:rsidRPr="00526A61">
        <w:rPr>
          <w:b/>
          <w:bCs/>
          <w:sz w:val="21"/>
          <w:szCs w:val="21"/>
        </w:rPr>
        <w:t>Dhirubhai</w:t>
      </w:r>
      <w:proofErr w:type="spellEnd"/>
      <w:r w:rsidRPr="00526A61">
        <w:rPr>
          <w:b/>
          <w:bCs/>
          <w:sz w:val="21"/>
          <w:szCs w:val="21"/>
        </w:rPr>
        <w:t xml:space="preserve"> Ambani Institute of Information and Communication Technology</w:t>
      </w:r>
      <w:r w:rsidR="00526A61">
        <w:rPr>
          <w:b/>
          <w:bCs/>
          <w:sz w:val="21"/>
          <w:szCs w:val="21"/>
        </w:rPr>
        <w:tab/>
      </w:r>
      <w:r w:rsidR="00526A61" w:rsidRPr="00526A61">
        <w:rPr>
          <w:sz w:val="21"/>
          <w:szCs w:val="21"/>
        </w:rPr>
        <w:t>August 2015 – May 2019</w:t>
      </w:r>
    </w:p>
    <w:p w14:paraId="4AE985BB" w14:textId="5CC2C016" w:rsidR="00B22FF2" w:rsidRPr="00526A61" w:rsidRDefault="00B22FF2" w:rsidP="002C092E">
      <w:pPr>
        <w:pBdr>
          <w:bottom w:val="single" w:sz="6" w:space="0" w:color="FFFFFF"/>
        </w:pBdr>
        <w:tabs>
          <w:tab w:val="right" w:pos="10787"/>
        </w:tabs>
        <w:spacing w:line="276" w:lineRule="auto"/>
        <w:ind w:left="72"/>
        <w:rPr>
          <w:sz w:val="21"/>
          <w:szCs w:val="21"/>
        </w:rPr>
      </w:pPr>
      <w:r w:rsidRPr="00526A61">
        <w:rPr>
          <w:sz w:val="21"/>
          <w:szCs w:val="21"/>
        </w:rPr>
        <w:t>Gandhinagar, India</w:t>
      </w:r>
      <w:r w:rsidRPr="00526A61">
        <w:rPr>
          <w:sz w:val="21"/>
          <w:szCs w:val="21"/>
        </w:rPr>
        <w:tab/>
      </w:r>
      <w:r w:rsidR="00526A61" w:rsidRPr="00526A61">
        <w:rPr>
          <w:sz w:val="21"/>
          <w:szCs w:val="21"/>
        </w:rPr>
        <w:t>GPA: 8.29/10</w:t>
      </w:r>
    </w:p>
    <w:p w14:paraId="6EA47974" w14:textId="66FC870B" w:rsidR="00B22FF2" w:rsidRPr="00526A61" w:rsidRDefault="00B22FF2" w:rsidP="002C092E">
      <w:pPr>
        <w:pBdr>
          <w:bottom w:val="single" w:sz="6" w:space="0" w:color="FFFFFF"/>
        </w:pBdr>
        <w:tabs>
          <w:tab w:val="right" w:pos="10787"/>
        </w:tabs>
        <w:spacing w:line="276" w:lineRule="auto"/>
        <w:ind w:left="72"/>
        <w:rPr>
          <w:sz w:val="21"/>
          <w:szCs w:val="21"/>
        </w:rPr>
      </w:pPr>
      <w:proofErr w:type="spellStart"/>
      <w:proofErr w:type="gramStart"/>
      <w:r w:rsidRPr="00526A61">
        <w:rPr>
          <w:sz w:val="21"/>
          <w:szCs w:val="21"/>
        </w:rPr>
        <w:t>B.Tech</w:t>
      </w:r>
      <w:proofErr w:type="spellEnd"/>
      <w:proofErr w:type="gramEnd"/>
      <w:r w:rsidRPr="00526A61">
        <w:rPr>
          <w:sz w:val="21"/>
          <w:szCs w:val="21"/>
        </w:rPr>
        <w:t xml:space="preserve"> (</w:t>
      </w:r>
      <w:proofErr w:type="spellStart"/>
      <w:r w:rsidRPr="00526A61">
        <w:rPr>
          <w:sz w:val="21"/>
          <w:szCs w:val="21"/>
        </w:rPr>
        <w:t>Honours</w:t>
      </w:r>
      <w:proofErr w:type="spellEnd"/>
      <w:r w:rsidRPr="00526A61">
        <w:rPr>
          <w:sz w:val="21"/>
          <w:szCs w:val="21"/>
        </w:rPr>
        <w:t>) in Information and Communication Technology with Minor in Computational Science</w:t>
      </w:r>
      <w:r w:rsidRPr="00526A61">
        <w:rPr>
          <w:sz w:val="21"/>
          <w:szCs w:val="21"/>
        </w:rPr>
        <w:tab/>
      </w:r>
    </w:p>
    <w:p w14:paraId="7616D718" w14:textId="77777777" w:rsidR="00244520" w:rsidRDefault="00B22FF2" w:rsidP="002C092E">
      <w:pPr>
        <w:pBdr>
          <w:bottom w:val="single" w:sz="6" w:space="0" w:color="FFFFFF"/>
        </w:pBdr>
        <w:tabs>
          <w:tab w:val="right" w:pos="10787"/>
        </w:tabs>
        <w:spacing w:line="276" w:lineRule="auto"/>
        <w:ind w:left="72"/>
        <w:rPr>
          <w:sz w:val="21"/>
          <w:szCs w:val="21"/>
        </w:rPr>
      </w:pPr>
      <w:r w:rsidRPr="00526A61">
        <w:rPr>
          <w:sz w:val="21"/>
          <w:szCs w:val="21"/>
        </w:rPr>
        <w:t xml:space="preserve">Related </w:t>
      </w:r>
      <w:r w:rsidR="002C092E">
        <w:rPr>
          <w:sz w:val="21"/>
          <w:szCs w:val="21"/>
        </w:rPr>
        <w:t>c</w:t>
      </w:r>
      <w:r w:rsidRPr="00526A61">
        <w:rPr>
          <w:sz w:val="21"/>
          <w:szCs w:val="21"/>
        </w:rPr>
        <w:t xml:space="preserve">ourses: Object Oriented Programming, Data Structures and Algorithms, </w:t>
      </w:r>
      <w:r w:rsidR="009E10FB" w:rsidRPr="00526A61">
        <w:rPr>
          <w:sz w:val="21"/>
          <w:szCs w:val="21"/>
        </w:rPr>
        <w:t>Database Management Systems,</w:t>
      </w:r>
    </w:p>
    <w:p w14:paraId="1E0A8123" w14:textId="6546A8FB" w:rsidR="00B22FF2" w:rsidRDefault="009E10FB" w:rsidP="002C092E">
      <w:pPr>
        <w:pBdr>
          <w:bottom w:val="single" w:sz="6" w:space="0" w:color="FFFFFF"/>
        </w:pBdr>
        <w:tabs>
          <w:tab w:val="right" w:pos="10787"/>
        </w:tabs>
        <w:spacing w:line="276" w:lineRule="auto"/>
        <w:ind w:left="72"/>
        <w:rPr>
          <w:sz w:val="21"/>
          <w:szCs w:val="21"/>
        </w:rPr>
      </w:pPr>
      <w:r w:rsidRPr="00526A61">
        <w:rPr>
          <w:sz w:val="21"/>
          <w:szCs w:val="21"/>
        </w:rPr>
        <w:t>Software Engineering, Operating Systems</w:t>
      </w:r>
    </w:p>
    <w:p w14:paraId="44CDCF52" w14:textId="01F31EBB" w:rsidR="00526A61" w:rsidRPr="00526A61" w:rsidRDefault="00526A61" w:rsidP="002C092E">
      <w:pPr>
        <w:pBdr>
          <w:bottom w:val="single" w:sz="12" w:space="0" w:color="000000"/>
        </w:pBdr>
        <w:spacing w:line="276" w:lineRule="auto"/>
        <w:rPr>
          <w:color w:val="000000"/>
          <w:sz w:val="21"/>
          <w:szCs w:val="21"/>
        </w:rPr>
      </w:pPr>
    </w:p>
    <w:p w14:paraId="269754FB" w14:textId="733FBEA7" w:rsidR="00526A61" w:rsidRPr="00526A61" w:rsidRDefault="00526A61" w:rsidP="002C092E">
      <w:pPr>
        <w:pBdr>
          <w:bottom w:val="single" w:sz="12" w:space="0" w:color="000000"/>
        </w:pBdr>
        <w:spacing w:line="276" w:lineRule="auto"/>
        <w:rPr>
          <w:color w:val="000000"/>
        </w:rPr>
      </w:pPr>
      <w:r>
        <w:rPr>
          <w:b/>
          <w:bCs/>
          <w:caps/>
        </w:rPr>
        <w:t>Tech</w:t>
      </w:r>
      <w:r w:rsidR="00C00B7C">
        <w:rPr>
          <w:b/>
          <w:bCs/>
          <w:caps/>
        </w:rPr>
        <w:t>nical Knowledge</w:t>
      </w:r>
    </w:p>
    <w:p w14:paraId="1EF1FEEF" w14:textId="0C5B1DC0" w:rsidR="00526A61" w:rsidRPr="002C092E" w:rsidRDefault="00C00B7C" w:rsidP="002C092E">
      <w:pPr>
        <w:pBdr>
          <w:bottom w:val="single" w:sz="6" w:space="0" w:color="FFFFFF"/>
        </w:pBdr>
        <w:tabs>
          <w:tab w:val="left" w:pos="1653"/>
        </w:tabs>
        <w:spacing w:line="276" w:lineRule="auto"/>
        <w:ind w:left="72"/>
        <w:rPr>
          <w:rStyle w:val="fs13fw6"/>
          <w:sz w:val="21"/>
          <w:szCs w:val="21"/>
        </w:rPr>
      </w:pPr>
      <w:r w:rsidRPr="002C092E">
        <w:rPr>
          <w:rStyle w:val="fs13fw6"/>
          <w:b/>
          <w:bCs/>
          <w:sz w:val="21"/>
          <w:szCs w:val="21"/>
        </w:rPr>
        <w:t>Languages:</w:t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sz w:val="21"/>
          <w:szCs w:val="21"/>
        </w:rPr>
        <w:t>Java, Kotlin, Python, MATLAB</w:t>
      </w:r>
    </w:p>
    <w:p w14:paraId="589B325E" w14:textId="2FF0C250" w:rsidR="00C00B7C" w:rsidRPr="002C092E" w:rsidRDefault="00C00B7C" w:rsidP="002C092E">
      <w:pPr>
        <w:pBdr>
          <w:bottom w:val="single" w:sz="6" w:space="0" w:color="FFFFFF"/>
        </w:pBdr>
        <w:tabs>
          <w:tab w:val="left" w:pos="1653"/>
        </w:tabs>
        <w:spacing w:line="276" w:lineRule="auto"/>
        <w:ind w:left="72"/>
        <w:rPr>
          <w:rStyle w:val="fs13fw6"/>
          <w:sz w:val="21"/>
          <w:szCs w:val="21"/>
        </w:rPr>
      </w:pPr>
      <w:r w:rsidRPr="002C092E">
        <w:rPr>
          <w:rStyle w:val="fs13fw6"/>
          <w:b/>
          <w:bCs/>
          <w:sz w:val="21"/>
          <w:szCs w:val="21"/>
        </w:rPr>
        <w:t>Databases:</w:t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sz w:val="21"/>
          <w:szCs w:val="21"/>
        </w:rPr>
        <w:t>MySQL, MongoDB, SQLite</w:t>
      </w:r>
    </w:p>
    <w:p w14:paraId="42E1820C" w14:textId="77777777" w:rsidR="00CC3DD3" w:rsidRPr="002C092E" w:rsidRDefault="00C00B7C" w:rsidP="002C092E">
      <w:pPr>
        <w:pBdr>
          <w:bottom w:val="single" w:sz="6" w:space="0" w:color="FFFFFF"/>
        </w:pBdr>
        <w:tabs>
          <w:tab w:val="left" w:pos="2216"/>
        </w:tabs>
        <w:spacing w:line="276" w:lineRule="auto"/>
        <w:ind w:left="72"/>
        <w:rPr>
          <w:rStyle w:val="fs13fw6"/>
          <w:sz w:val="21"/>
          <w:szCs w:val="21"/>
        </w:rPr>
      </w:pPr>
      <w:r w:rsidRPr="002C092E">
        <w:rPr>
          <w:rStyle w:val="fs13fw6"/>
          <w:b/>
          <w:bCs/>
          <w:sz w:val="21"/>
          <w:szCs w:val="21"/>
        </w:rPr>
        <w:t>Web Technologies:</w:t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sz w:val="21"/>
          <w:szCs w:val="21"/>
        </w:rPr>
        <w:t>HTML, CSS, JavaScript, ReactJS, Redux, NodeJS</w:t>
      </w:r>
    </w:p>
    <w:p w14:paraId="64E53DB7" w14:textId="281E6388" w:rsidR="00201071" w:rsidRPr="002C092E" w:rsidRDefault="00201071" w:rsidP="002C092E">
      <w:pPr>
        <w:pBdr>
          <w:bottom w:val="single" w:sz="6" w:space="0" w:color="FFFFFF"/>
        </w:pBdr>
        <w:tabs>
          <w:tab w:val="left" w:pos="2216"/>
        </w:tabs>
        <w:spacing w:line="276" w:lineRule="auto"/>
        <w:ind w:left="72"/>
        <w:rPr>
          <w:rStyle w:val="fs13fw6"/>
          <w:sz w:val="21"/>
          <w:szCs w:val="21"/>
        </w:rPr>
      </w:pPr>
      <w:r w:rsidRPr="002C092E">
        <w:rPr>
          <w:rStyle w:val="fs13fw6"/>
          <w:b/>
          <w:bCs/>
          <w:sz w:val="21"/>
          <w:szCs w:val="21"/>
        </w:rPr>
        <w:t>Certificates:</w:t>
      </w:r>
      <w:r w:rsidRPr="002C092E">
        <w:rPr>
          <w:rStyle w:val="fs13fw6"/>
          <w:sz w:val="21"/>
          <w:szCs w:val="21"/>
        </w:rPr>
        <w:tab/>
      </w:r>
      <w:r w:rsidRPr="002C092E">
        <w:rPr>
          <w:rStyle w:val="fs13fw6"/>
          <w:sz w:val="21"/>
          <w:szCs w:val="21"/>
        </w:rPr>
        <w:tab/>
      </w:r>
      <w:r w:rsidR="00CC3DD3" w:rsidRPr="002C092E">
        <w:rPr>
          <w:sz w:val="21"/>
          <w:szCs w:val="21"/>
        </w:rPr>
        <w:t>Samsung Software Competency - Professional Level</w:t>
      </w:r>
    </w:p>
    <w:p w14:paraId="35A836D4" w14:textId="2B3C7BAB" w:rsidR="00C00B7C" w:rsidRDefault="00C00B7C" w:rsidP="002C092E">
      <w:pPr>
        <w:pBdr>
          <w:bottom w:val="single" w:sz="6" w:space="0" w:color="FFFFFF"/>
        </w:pBdr>
        <w:tabs>
          <w:tab w:val="right" w:pos="10787"/>
        </w:tabs>
        <w:spacing w:line="276" w:lineRule="auto"/>
        <w:ind w:left="72"/>
        <w:rPr>
          <w:b/>
          <w:bCs/>
          <w:sz w:val="21"/>
          <w:szCs w:val="21"/>
        </w:rPr>
      </w:pPr>
    </w:p>
    <w:p w14:paraId="1CE7B6CF" w14:textId="473278F1" w:rsidR="00CC3DD3" w:rsidRPr="00CC3DD3" w:rsidRDefault="00CC3DD3" w:rsidP="002C092E">
      <w:pPr>
        <w:pBdr>
          <w:bottom w:val="single" w:sz="12" w:space="0" w:color="000000"/>
        </w:pBdr>
        <w:spacing w:line="276" w:lineRule="auto"/>
        <w:rPr>
          <w:color w:val="000000"/>
        </w:rPr>
      </w:pPr>
      <w:r>
        <w:rPr>
          <w:b/>
          <w:bCs/>
          <w:caps/>
        </w:rPr>
        <w:t>WORK EXPERIENCE</w:t>
      </w:r>
    </w:p>
    <w:p w14:paraId="6CCFE444" w14:textId="75C42A91" w:rsidR="00CC3DD3" w:rsidRPr="002C092E" w:rsidRDefault="00CC3DD3" w:rsidP="002C092E">
      <w:pPr>
        <w:pStyle w:val="Default"/>
        <w:tabs>
          <w:tab w:val="right" w:pos="10785"/>
        </w:tabs>
        <w:spacing w:line="276" w:lineRule="auto"/>
        <w:ind w:left="72"/>
        <w:rPr>
          <w:color w:val="auto"/>
          <w:sz w:val="21"/>
          <w:szCs w:val="21"/>
        </w:rPr>
      </w:pPr>
      <w:r w:rsidRPr="002C092E">
        <w:rPr>
          <w:b/>
          <w:bCs/>
          <w:color w:val="auto"/>
          <w:sz w:val="21"/>
          <w:szCs w:val="21"/>
        </w:rPr>
        <w:t>Samsung Research and Development Institute</w:t>
      </w:r>
      <w:r w:rsidR="007F47B3" w:rsidRPr="002C092E">
        <w:rPr>
          <w:b/>
          <w:bCs/>
          <w:color w:val="auto"/>
          <w:sz w:val="21"/>
          <w:szCs w:val="21"/>
        </w:rPr>
        <w:t xml:space="preserve">, </w:t>
      </w:r>
      <w:r w:rsidR="007F47B3" w:rsidRPr="002C092E">
        <w:rPr>
          <w:color w:val="auto"/>
          <w:sz w:val="21"/>
          <w:szCs w:val="21"/>
        </w:rPr>
        <w:t>Noida, India</w:t>
      </w:r>
      <w:r w:rsidR="002C092E">
        <w:rPr>
          <w:color w:val="auto"/>
          <w:sz w:val="21"/>
          <w:szCs w:val="21"/>
        </w:rPr>
        <w:tab/>
      </w:r>
      <w:r w:rsidR="001C4EAB">
        <w:rPr>
          <w:color w:val="auto"/>
          <w:sz w:val="21"/>
          <w:szCs w:val="21"/>
        </w:rPr>
        <w:t>June 2019 – July 2021</w:t>
      </w:r>
    </w:p>
    <w:p w14:paraId="6C46686E" w14:textId="6203DA3D" w:rsidR="00CC3DD3" w:rsidRPr="002C092E" w:rsidRDefault="00CC3DD3" w:rsidP="002C092E">
      <w:pPr>
        <w:pStyle w:val="Default"/>
        <w:spacing w:line="276" w:lineRule="auto"/>
        <w:ind w:left="72"/>
        <w:rPr>
          <w:color w:val="auto"/>
          <w:sz w:val="21"/>
          <w:szCs w:val="21"/>
        </w:rPr>
      </w:pPr>
      <w:r w:rsidRPr="002C092E">
        <w:rPr>
          <w:color w:val="auto"/>
          <w:sz w:val="21"/>
          <w:szCs w:val="21"/>
        </w:rPr>
        <w:t>Software R&amp;D Engineer</w:t>
      </w:r>
    </w:p>
    <w:p w14:paraId="64212E5B" w14:textId="59B5F83E" w:rsidR="00CC3DD3" w:rsidRPr="002C092E" w:rsidRDefault="00CC3DD3" w:rsidP="002C092E">
      <w:pPr>
        <w:pStyle w:val="Default"/>
        <w:numPr>
          <w:ilvl w:val="0"/>
          <w:numId w:val="1"/>
        </w:numPr>
        <w:spacing w:line="276" w:lineRule="auto"/>
        <w:ind w:left="720"/>
        <w:rPr>
          <w:color w:val="auto"/>
          <w:sz w:val="21"/>
          <w:szCs w:val="21"/>
        </w:rPr>
      </w:pPr>
      <w:r w:rsidRPr="002C092E">
        <w:rPr>
          <w:color w:val="auto"/>
          <w:sz w:val="21"/>
          <w:szCs w:val="21"/>
        </w:rPr>
        <w:t>Develop</w:t>
      </w:r>
      <w:r w:rsidR="003B4D20">
        <w:rPr>
          <w:color w:val="auto"/>
          <w:sz w:val="21"/>
          <w:szCs w:val="21"/>
        </w:rPr>
        <w:t>ed</w:t>
      </w:r>
      <w:r w:rsidRPr="002C092E">
        <w:rPr>
          <w:color w:val="auto"/>
          <w:sz w:val="21"/>
          <w:szCs w:val="21"/>
        </w:rPr>
        <w:t xml:space="preserve"> of Samsung Email Application primarily involving Email Protocols with emphasis on Exchange</w:t>
      </w:r>
      <w:r w:rsidR="007F47B3" w:rsidRPr="002C092E">
        <w:rPr>
          <w:color w:val="auto"/>
          <w:sz w:val="21"/>
          <w:szCs w:val="21"/>
        </w:rPr>
        <w:t xml:space="preserve"> </w:t>
      </w:r>
      <w:r w:rsidRPr="002C092E">
        <w:rPr>
          <w:color w:val="auto"/>
          <w:sz w:val="21"/>
          <w:szCs w:val="21"/>
        </w:rPr>
        <w:t>ActiveSync protocol and Account Setup module using Android Sync Service and SQLite Database.</w:t>
      </w:r>
    </w:p>
    <w:p w14:paraId="67FC5690" w14:textId="3C70E8D5" w:rsidR="00CC3DD3" w:rsidRPr="002C092E" w:rsidRDefault="00244520" w:rsidP="002C092E">
      <w:pPr>
        <w:pStyle w:val="Default"/>
        <w:numPr>
          <w:ilvl w:val="0"/>
          <w:numId w:val="1"/>
        </w:numPr>
        <w:spacing w:line="276" w:lineRule="auto"/>
        <w:ind w:left="72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Implemented device policies</w:t>
      </w:r>
      <w:r w:rsidR="00CC3DD3" w:rsidRPr="002C092E">
        <w:rPr>
          <w:color w:val="auto"/>
          <w:sz w:val="21"/>
          <w:szCs w:val="21"/>
        </w:rPr>
        <w:t xml:space="preserve"> through Email App for data security of organizations.</w:t>
      </w:r>
    </w:p>
    <w:p w14:paraId="5691B5AB" w14:textId="690C7CA3" w:rsidR="00CC3DD3" w:rsidRPr="002C092E" w:rsidRDefault="00CC3DD3" w:rsidP="002C092E">
      <w:pPr>
        <w:pStyle w:val="Default"/>
        <w:numPr>
          <w:ilvl w:val="0"/>
          <w:numId w:val="1"/>
        </w:numPr>
        <w:spacing w:line="276" w:lineRule="auto"/>
        <w:ind w:left="720"/>
        <w:rPr>
          <w:color w:val="auto"/>
          <w:sz w:val="21"/>
          <w:szCs w:val="21"/>
        </w:rPr>
      </w:pPr>
      <w:r w:rsidRPr="002C092E">
        <w:rPr>
          <w:color w:val="auto"/>
          <w:sz w:val="21"/>
          <w:szCs w:val="21"/>
        </w:rPr>
        <w:t>Upgrad</w:t>
      </w:r>
      <w:r w:rsidR="00014BC8">
        <w:rPr>
          <w:color w:val="auto"/>
          <w:sz w:val="21"/>
          <w:szCs w:val="21"/>
        </w:rPr>
        <w:t>ed</w:t>
      </w:r>
      <w:r w:rsidRPr="002C092E">
        <w:rPr>
          <w:color w:val="auto"/>
          <w:sz w:val="21"/>
          <w:szCs w:val="21"/>
        </w:rPr>
        <w:t xml:space="preserve"> UX and UI as per version and OS upgrades</w:t>
      </w:r>
      <w:r w:rsidR="00014BC8">
        <w:rPr>
          <w:color w:val="auto"/>
          <w:sz w:val="21"/>
          <w:szCs w:val="21"/>
        </w:rPr>
        <w:t xml:space="preserve"> (primarily android Q and R OS)</w:t>
      </w:r>
      <w:r w:rsidRPr="002C092E">
        <w:rPr>
          <w:color w:val="auto"/>
          <w:sz w:val="21"/>
          <w:szCs w:val="21"/>
        </w:rPr>
        <w:t>, debugging complex problems, defect fixing, and</w:t>
      </w:r>
      <w:r w:rsidR="002C092E">
        <w:rPr>
          <w:color w:val="auto"/>
          <w:sz w:val="21"/>
          <w:szCs w:val="21"/>
        </w:rPr>
        <w:t xml:space="preserve"> </w:t>
      </w:r>
      <w:r w:rsidRPr="002C092E">
        <w:rPr>
          <w:color w:val="auto"/>
          <w:sz w:val="21"/>
          <w:szCs w:val="21"/>
        </w:rPr>
        <w:t>incident handling.</w:t>
      </w:r>
    </w:p>
    <w:p w14:paraId="41C2F86D" w14:textId="110F06F8" w:rsidR="002C092E" w:rsidRDefault="00014BC8" w:rsidP="002C092E">
      <w:pPr>
        <w:pStyle w:val="Default"/>
        <w:numPr>
          <w:ilvl w:val="0"/>
          <w:numId w:val="1"/>
        </w:numPr>
        <w:spacing w:line="276" w:lineRule="auto"/>
        <w:ind w:left="72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Scripted</w:t>
      </w:r>
      <w:r w:rsidR="00CC3DD3" w:rsidRPr="002C092E">
        <w:rPr>
          <w:color w:val="auto"/>
          <w:sz w:val="21"/>
          <w:szCs w:val="21"/>
        </w:rPr>
        <w:t xml:space="preserve"> Android Espresso test cases and Python </w:t>
      </w:r>
      <w:proofErr w:type="spellStart"/>
      <w:r w:rsidR="00CC3DD3" w:rsidRPr="002C092E">
        <w:rPr>
          <w:color w:val="auto"/>
          <w:sz w:val="21"/>
          <w:szCs w:val="21"/>
        </w:rPr>
        <w:t>Robodroid</w:t>
      </w:r>
      <w:proofErr w:type="spellEnd"/>
      <w:r w:rsidR="00CC3DD3" w:rsidRPr="002C092E">
        <w:rPr>
          <w:color w:val="auto"/>
          <w:sz w:val="21"/>
          <w:szCs w:val="21"/>
        </w:rPr>
        <w:t xml:space="preserve"> Automation using</w:t>
      </w:r>
      <w:r w:rsidR="007F47B3" w:rsidRPr="002C092E">
        <w:rPr>
          <w:color w:val="auto"/>
          <w:sz w:val="21"/>
          <w:szCs w:val="21"/>
        </w:rPr>
        <w:t xml:space="preserve"> </w:t>
      </w:r>
      <w:r w:rsidR="00CC3DD3" w:rsidRPr="002C092E">
        <w:rPr>
          <w:color w:val="auto"/>
          <w:sz w:val="21"/>
          <w:szCs w:val="21"/>
        </w:rPr>
        <w:t xml:space="preserve">robot framework and </w:t>
      </w:r>
      <w:proofErr w:type="gramStart"/>
      <w:r w:rsidR="00CC3DD3" w:rsidRPr="002C092E">
        <w:rPr>
          <w:color w:val="auto"/>
          <w:sz w:val="21"/>
          <w:szCs w:val="21"/>
        </w:rPr>
        <w:t>Jenkins</w:t>
      </w:r>
      <w:proofErr w:type="gramEnd"/>
      <w:r w:rsidR="00CC3DD3" w:rsidRPr="002C092E">
        <w:rPr>
          <w:color w:val="auto"/>
          <w:sz w:val="21"/>
          <w:szCs w:val="21"/>
        </w:rPr>
        <w:t xml:space="preserve"> server</w:t>
      </w:r>
      <w:r>
        <w:rPr>
          <w:color w:val="auto"/>
          <w:sz w:val="21"/>
          <w:szCs w:val="21"/>
        </w:rPr>
        <w:t>.</w:t>
      </w:r>
    </w:p>
    <w:p w14:paraId="088B08F3" w14:textId="77777777" w:rsidR="009517D5" w:rsidRPr="009517D5" w:rsidRDefault="009517D5" w:rsidP="009517D5">
      <w:pPr>
        <w:pStyle w:val="Default"/>
        <w:spacing w:line="276" w:lineRule="auto"/>
        <w:rPr>
          <w:color w:val="auto"/>
          <w:sz w:val="21"/>
          <w:szCs w:val="21"/>
        </w:rPr>
      </w:pPr>
    </w:p>
    <w:p w14:paraId="623989C9" w14:textId="3467AAAA" w:rsidR="00CC3DD3" w:rsidRPr="002C092E" w:rsidRDefault="00CC3DD3" w:rsidP="001C4EAB">
      <w:pPr>
        <w:pStyle w:val="Default"/>
        <w:tabs>
          <w:tab w:val="right" w:pos="10785"/>
        </w:tabs>
        <w:spacing w:line="276" w:lineRule="auto"/>
        <w:ind w:left="72"/>
        <w:rPr>
          <w:color w:val="auto"/>
          <w:sz w:val="21"/>
          <w:szCs w:val="21"/>
        </w:rPr>
      </w:pPr>
      <w:r w:rsidRPr="002C092E">
        <w:rPr>
          <w:b/>
          <w:bCs/>
          <w:color w:val="auto"/>
          <w:sz w:val="21"/>
          <w:szCs w:val="21"/>
        </w:rPr>
        <w:t>Samsung Research and Development Institute</w:t>
      </w:r>
      <w:r w:rsidR="007F47B3" w:rsidRPr="002C092E">
        <w:rPr>
          <w:b/>
          <w:bCs/>
          <w:color w:val="auto"/>
          <w:sz w:val="21"/>
          <w:szCs w:val="21"/>
        </w:rPr>
        <w:t xml:space="preserve">, </w:t>
      </w:r>
      <w:r w:rsidR="007F47B3" w:rsidRPr="002C092E">
        <w:rPr>
          <w:color w:val="auto"/>
          <w:sz w:val="21"/>
          <w:szCs w:val="21"/>
        </w:rPr>
        <w:t>Noida, India</w:t>
      </w:r>
      <w:r w:rsidR="001C4EAB">
        <w:rPr>
          <w:color w:val="auto"/>
          <w:sz w:val="21"/>
          <w:szCs w:val="21"/>
        </w:rPr>
        <w:tab/>
        <w:t>Jan 2019 – May 2019</w:t>
      </w:r>
    </w:p>
    <w:p w14:paraId="57EB832F" w14:textId="211E0EE9" w:rsidR="00CC3DD3" w:rsidRPr="002C092E" w:rsidRDefault="00CC3DD3" w:rsidP="002C092E">
      <w:pPr>
        <w:pStyle w:val="Default"/>
        <w:spacing w:line="276" w:lineRule="auto"/>
        <w:ind w:left="72"/>
        <w:rPr>
          <w:color w:val="auto"/>
          <w:sz w:val="21"/>
          <w:szCs w:val="21"/>
        </w:rPr>
      </w:pPr>
      <w:r w:rsidRPr="002C092E">
        <w:rPr>
          <w:color w:val="auto"/>
          <w:sz w:val="21"/>
          <w:szCs w:val="21"/>
        </w:rPr>
        <w:t>Software R&amp;D Intern</w:t>
      </w:r>
    </w:p>
    <w:p w14:paraId="01148D9A" w14:textId="77777777" w:rsidR="00CC3DD3" w:rsidRPr="002C092E" w:rsidRDefault="00CC3DD3" w:rsidP="002C092E">
      <w:pPr>
        <w:pStyle w:val="Default"/>
        <w:numPr>
          <w:ilvl w:val="0"/>
          <w:numId w:val="2"/>
        </w:numPr>
        <w:spacing w:line="276" w:lineRule="auto"/>
        <w:rPr>
          <w:color w:val="auto"/>
          <w:sz w:val="21"/>
          <w:szCs w:val="21"/>
        </w:rPr>
      </w:pPr>
      <w:r w:rsidRPr="002C092E">
        <w:rPr>
          <w:color w:val="auto"/>
          <w:sz w:val="21"/>
          <w:szCs w:val="21"/>
        </w:rPr>
        <w:t>Innovated a payment recommendation engine by integrating Samsung Pay with Samsung Email application.</w:t>
      </w:r>
    </w:p>
    <w:p w14:paraId="657C32E5" w14:textId="7EBB3B3A" w:rsidR="00CC3DD3" w:rsidRPr="00244520" w:rsidRDefault="00CC3DD3" w:rsidP="00244520">
      <w:pPr>
        <w:pStyle w:val="Default"/>
        <w:numPr>
          <w:ilvl w:val="0"/>
          <w:numId w:val="2"/>
        </w:numPr>
        <w:spacing w:line="276" w:lineRule="auto"/>
        <w:rPr>
          <w:color w:val="auto"/>
          <w:sz w:val="21"/>
          <w:szCs w:val="21"/>
        </w:rPr>
      </w:pPr>
      <w:r w:rsidRPr="002C092E">
        <w:rPr>
          <w:color w:val="auto"/>
          <w:sz w:val="21"/>
          <w:szCs w:val="21"/>
        </w:rPr>
        <w:t xml:space="preserve">Created a Classification software of transactional emails with Naive Bayes classifier </w:t>
      </w:r>
      <w:r w:rsidR="003B4D20" w:rsidRPr="002C092E">
        <w:rPr>
          <w:color w:val="auto"/>
          <w:sz w:val="21"/>
          <w:szCs w:val="21"/>
        </w:rPr>
        <w:t>and</w:t>
      </w:r>
      <w:r w:rsidRPr="002C092E">
        <w:rPr>
          <w:color w:val="auto"/>
          <w:sz w:val="21"/>
          <w:szCs w:val="21"/>
        </w:rPr>
        <w:t xml:space="preserve"> with Artificial Neural Network</w:t>
      </w:r>
      <w:r w:rsidR="00244520">
        <w:rPr>
          <w:color w:val="auto"/>
          <w:sz w:val="21"/>
          <w:szCs w:val="21"/>
        </w:rPr>
        <w:t xml:space="preserve">. </w:t>
      </w:r>
      <w:r w:rsidRPr="00244520">
        <w:rPr>
          <w:color w:val="auto"/>
          <w:sz w:val="21"/>
          <w:szCs w:val="21"/>
        </w:rPr>
        <w:t>Implemented the TensorFlow Lite model in</w:t>
      </w:r>
      <w:r w:rsidR="009517D5" w:rsidRPr="00244520">
        <w:rPr>
          <w:color w:val="auto"/>
          <w:sz w:val="21"/>
          <w:szCs w:val="21"/>
        </w:rPr>
        <w:t xml:space="preserve"> </w:t>
      </w:r>
      <w:r w:rsidRPr="00244520">
        <w:rPr>
          <w:color w:val="auto"/>
          <w:sz w:val="21"/>
          <w:szCs w:val="21"/>
        </w:rPr>
        <w:t xml:space="preserve">Email </w:t>
      </w:r>
      <w:r w:rsidR="009517D5" w:rsidRPr="00244520">
        <w:rPr>
          <w:color w:val="auto"/>
          <w:sz w:val="21"/>
          <w:szCs w:val="21"/>
        </w:rPr>
        <w:t>App</w:t>
      </w:r>
      <w:r w:rsidRPr="00244520">
        <w:rPr>
          <w:color w:val="auto"/>
          <w:sz w:val="21"/>
          <w:szCs w:val="21"/>
        </w:rPr>
        <w:t xml:space="preserve"> to redirect and auto</w:t>
      </w:r>
      <w:r w:rsidR="003B4D20">
        <w:rPr>
          <w:color w:val="auto"/>
          <w:sz w:val="21"/>
          <w:szCs w:val="21"/>
        </w:rPr>
        <w:t>-</w:t>
      </w:r>
      <w:r w:rsidRPr="00244520">
        <w:rPr>
          <w:color w:val="auto"/>
          <w:sz w:val="21"/>
          <w:szCs w:val="21"/>
        </w:rPr>
        <w:t>fill the amount on Samsung Pay.</w:t>
      </w:r>
    </w:p>
    <w:p w14:paraId="2E104B41" w14:textId="77777777" w:rsidR="00CC3DD3" w:rsidRPr="002C092E" w:rsidRDefault="00CC3DD3" w:rsidP="002C092E">
      <w:pPr>
        <w:pStyle w:val="Default"/>
        <w:spacing w:line="276" w:lineRule="auto"/>
        <w:rPr>
          <w:color w:val="auto"/>
          <w:sz w:val="21"/>
          <w:szCs w:val="21"/>
        </w:rPr>
      </w:pPr>
    </w:p>
    <w:p w14:paraId="5BD1DDC4" w14:textId="01A6580C" w:rsidR="00CC3DD3" w:rsidRPr="002C092E" w:rsidRDefault="00CC3DD3" w:rsidP="001C4EAB">
      <w:pPr>
        <w:pStyle w:val="Default"/>
        <w:tabs>
          <w:tab w:val="right" w:pos="10785"/>
        </w:tabs>
        <w:spacing w:line="276" w:lineRule="auto"/>
        <w:ind w:left="72"/>
        <w:rPr>
          <w:color w:val="auto"/>
          <w:sz w:val="21"/>
          <w:szCs w:val="21"/>
        </w:rPr>
      </w:pPr>
      <w:r w:rsidRPr="002C092E">
        <w:rPr>
          <w:b/>
          <w:bCs/>
          <w:color w:val="auto"/>
          <w:sz w:val="21"/>
          <w:szCs w:val="21"/>
        </w:rPr>
        <w:t>Summer Research Internship, DAIICT</w:t>
      </w:r>
      <w:r w:rsidR="007F47B3" w:rsidRPr="002C092E">
        <w:rPr>
          <w:b/>
          <w:bCs/>
          <w:color w:val="auto"/>
          <w:sz w:val="21"/>
          <w:szCs w:val="21"/>
        </w:rPr>
        <w:t xml:space="preserve">, </w:t>
      </w:r>
      <w:r w:rsidR="007F47B3" w:rsidRPr="002C092E">
        <w:rPr>
          <w:color w:val="auto"/>
          <w:sz w:val="21"/>
          <w:szCs w:val="21"/>
        </w:rPr>
        <w:t>Gandhinagar, India</w:t>
      </w:r>
      <w:r w:rsidR="001C4EAB">
        <w:rPr>
          <w:color w:val="auto"/>
          <w:sz w:val="21"/>
          <w:szCs w:val="21"/>
        </w:rPr>
        <w:tab/>
        <w:t>May 2018 – Aug 2018</w:t>
      </w:r>
    </w:p>
    <w:p w14:paraId="7B510E92" w14:textId="08C2141A" w:rsidR="000B693A" w:rsidRPr="003B4D20" w:rsidRDefault="00CC3DD3" w:rsidP="003B4D20">
      <w:pPr>
        <w:pStyle w:val="Default"/>
        <w:numPr>
          <w:ilvl w:val="0"/>
          <w:numId w:val="3"/>
        </w:numPr>
        <w:spacing w:line="276" w:lineRule="auto"/>
        <w:rPr>
          <w:color w:val="auto"/>
          <w:sz w:val="21"/>
          <w:szCs w:val="21"/>
        </w:rPr>
      </w:pPr>
      <w:r w:rsidRPr="002C092E">
        <w:rPr>
          <w:color w:val="auto"/>
          <w:sz w:val="21"/>
          <w:szCs w:val="21"/>
        </w:rPr>
        <w:t>Implemented a method for Gujarati Script Character Pre-processing to be further processed by OCR</w:t>
      </w:r>
      <w:r w:rsidR="003B4D20">
        <w:rPr>
          <w:color w:val="auto"/>
          <w:sz w:val="21"/>
          <w:szCs w:val="21"/>
        </w:rPr>
        <w:t xml:space="preserve"> </w:t>
      </w:r>
      <w:r w:rsidRPr="003B4D20">
        <w:rPr>
          <w:color w:val="auto"/>
          <w:sz w:val="21"/>
          <w:szCs w:val="21"/>
        </w:rPr>
        <w:t xml:space="preserve">using OpenCV, </w:t>
      </w:r>
      <w:proofErr w:type="spellStart"/>
      <w:r w:rsidRPr="003B4D20">
        <w:rPr>
          <w:color w:val="auto"/>
          <w:sz w:val="21"/>
          <w:szCs w:val="21"/>
        </w:rPr>
        <w:t>Numpy</w:t>
      </w:r>
      <w:proofErr w:type="spellEnd"/>
      <w:r w:rsidRPr="003B4D20">
        <w:rPr>
          <w:color w:val="auto"/>
          <w:sz w:val="21"/>
          <w:szCs w:val="21"/>
        </w:rPr>
        <w:t xml:space="preserve">, </w:t>
      </w:r>
      <w:proofErr w:type="spellStart"/>
      <w:r w:rsidRPr="003B4D20">
        <w:rPr>
          <w:color w:val="auto"/>
          <w:sz w:val="21"/>
          <w:szCs w:val="21"/>
        </w:rPr>
        <w:t>Scipy</w:t>
      </w:r>
      <w:proofErr w:type="spellEnd"/>
      <w:r w:rsidRPr="003B4D20">
        <w:rPr>
          <w:color w:val="auto"/>
          <w:sz w:val="21"/>
          <w:szCs w:val="21"/>
        </w:rPr>
        <w:t>, and Python Imaging Library.</w:t>
      </w:r>
    </w:p>
    <w:p w14:paraId="01E1537F" w14:textId="7FCCCB07" w:rsidR="002C092E" w:rsidRPr="002C092E" w:rsidRDefault="002C092E" w:rsidP="002C092E">
      <w:pPr>
        <w:pStyle w:val="Default"/>
        <w:spacing w:line="276" w:lineRule="auto"/>
        <w:rPr>
          <w:color w:val="auto"/>
          <w:sz w:val="21"/>
          <w:szCs w:val="21"/>
        </w:rPr>
      </w:pPr>
    </w:p>
    <w:p w14:paraId="2ED87632" w14:textId="11D5ABB3" w:rsidR="000B693A" w:rsidRPr="00CC3DD3" w:rsidRDefault="000B693A" w:rsidP="002C092E">
      <w:pPr>
        <w:pBdr>
          <w:bottom w:val="single" w:sz="12" w:space="0" w:color="000000"/>
        </w:pBdr>
        <w:spacing w:line="276" w:lineRule="auto"/>
        <w:rPr>
          <w:color w:val="000000"/>
        </w:rPr>
      </w:pPr>
      <w:r>
        <w:rPr>
          <w:b/>
          <w:bCs/>
          <w:caps/>
        </w:rPr>
        <w:t>PROJECTS</w:t>
      </w:r>
    </w:p>
    <w:p w14:paraId="3CAF5EE6" w14:textId="447B55A2" w:rsidR="000B693A" w:rsidRDefault="00F3281A" w:rsidP="001A00E1">
      <w:pPr>
        <w:pStyle w:val="Default"/>
        <w:tabs>
          <w:tab w:val="right" w:pos="10785"/>
        </w:tabs>
        <w:spacing w:line="276" w:lineRule="auto"/>
        <w:rPr>
          <w:color w:val="auto"/>
          <w:sz w:val="21"/>
          <w:szCs w:val="21"/>
        </w:rPr>
      </w:pPr>
      <w:r>
        <w:rPr>
          <w:noProof/>
        </w:rPr>
        <w:drawing>
          <wp:anchor distT="0" distB="0" distL="45720" distR="0" simplePos="0" relativeHeight="251658752" behindDoc="0" locked="0" layoutInCell="1" allowOverlap="1" wp14:anchorId="1FF263EC" wp14:editId="6F03CC02">
            <wp:simplePos x="0" y="0"/>
            <wp:positionH relativeFrom="column">
              <wp:posOffset>2533015</wp:posOffset>
            </wp:positionH>
            <wp:positionV relativeFrom="line">
              <wp:posOffset>22530</wp:posOffset>
            </wp:positionV>
            <wp:extent cx="125095" cy="125095"/>
            <wp:effectExtent l="0" t="0" r="0" b="0"/>
            <wp:wrapSquare wrapText="bothSides"/>
            <wp:docPr id="1" name="Picture 1" descr="Github Logo - Free social media icon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ithub Logo - Free social media icon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1A04" w:rsidRPr="001A00E1">
        <w:rPr>
          <w:b/>
          <w:bCs/>
          <w:color w:val="auto"/>
          <w:sz w:val="21"/>
          <w:szCs w:val="21"/>
        </w:rPr>
        <w:t xml:space="preserve">Dungeon </w:t>
      </w:r>
      <w:r w:rsidR="00B353B4">
        <w:rPr>
          <w:b/>
          <w:bCs/>
          <w:color w:val="auto"/>
          <w:sz w:val="21"/>
          <w:szCs w:val="21"/>
        </w:rPr>
        <w:t>Escape</w:t>
      </w:r>
      <w:r w:rsidR="00C21A04">
        <w:rPr>
          <w:color w:val="auto"/>
          <w:sz w:val="21"/>
          <w:szCs w:val="21"/>
        </w:rPr>
        <w:t xml:space="preserve">, </w:t>
      </w:r>
      <w:r w:rsidR="001A00E1">
        <w:rPr>
          <w:color w:val="auto"/>
          <w:sz w:val="21"/>
          <w:szCs w:val="21"/>
        </w:rPr>
        <w:t>Graphical</w:t>
      </w:r>
      <w:r w:rsidR="00C21A04">
        <w:rPr>
          <w:color w:val="auto"/>
          <w:sz w:val="21"/>
          <w:szCs w:val="21"/>
        </w:rPr>
        <w:t xml:space="preserve"> </w:t>
      </w:r>
      <w:r w:rsidR="001A00E1">
        <w:rPr>
          <w:color w:val="auto"/>
          <w:sz w:val="21"/>
          <w:szCs w:val="21"/>
        </w:rPr>
        <w:t>Adventure</w:t>
      </w:r>
      <w:r w:rsidR="00B353B4">
        <w:rPr>
          <w:color w:val="auto"/>
          <w:sz w:val="21"/>
          <w:szCs w:val="21"/>
        </w:rPr>
        <w:t xml:space="preserve"> Game</w:t>
      </w:r>
      <w:r>
        <w:rPr>
          <w:noProof/>
        </w:rPr>
        <w:tab/>
      </w:r>
      <w:r w:rsidR="001A00E1">
        <w:rPr>
          <w:color w:val="auto"/>
          <w:sz w:val="21"/>
          <w:szCs w:val="21"/>
        </w:rPr>
        <w:t>Sept 2021 – Dec 2021</w:t>
      </w:r>
    </w:p>
    <w:p w14:paraId="445B89AC" w14:textId="3F05FCBA" w:rsidR="001A00E1" w:rsidRDefault="001A00E1" w:rsidP="001A00E1">
      <w:pPr>
        <w:pStyle w:val="Default"/>
        <w:numPr>
          <w:ilvl w:val="0"/>
          <w:numId w:val="5"/>
        </w:numPr>
        <w:spacing w:line="276" w:lineRule="auto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Developed a</w:t>
      </w:r>
      <w:r w:rsidR="00D726F8">
        <w:rPr>
          <w:color w:val="auto"/>
          <w:sz w:val="21"/>
          <w:szCs w:val="21"/>
        </w:rPr>
        <w:t xml:space="preserve">n adventure game </w:t>
      </w:r>
      <w:r w:rsidR="006E7315">
        <w:rPr>
          <w:color w:val="auto"/>
          <w:sz w:val="21"/>
          <w:szCs w:val="21"/>
        </w:rPr>
        <w:t xml:space="preserve">with JUnit test cases </w:t>
      </w:r>
      <w:r w:rsidR="00D726F8">
        <w:rPr>
          <w:color w:val="auto"/>
          <w:sz w:val="21"/>
          <w:szCs w:val="21"/>
        </w:rPr>
        <w:t>based on</w:t>
      </w:r>
      <w:r>
        <w:rPr>
          <w:color w:val="auto"/>
          <w:sz w:val="21"/>
          <w:szCs w:val="21"/>
        </w:rPr>
        <w:t xml:space="preserve"> Model View Controller </w:t>
      </w:r>
      <w:r w:rsidR="00D726F8">
        <w:rPr>
          <w:color w:val="auto"/>
          <w:sz w:val="21"/>
          <w:szCs w:val="21"/>
        </w:rPr>
        <w:t xml:space="preserve">principles </w:t>
      </w:r>
      <w:r>
        <w:rPr>
          <w:color w:val="auto"/>
          <w:sz w:val="21"/>
          <w:szCs w:val="21"/>
        </w:rPr>
        <w:t>in Java using SOLID properties and Java Swing Librar</w:t>
      </w:r>
      <w:r w:rsidR="006E7315">
        <w:rPr>
          <w:color w:val="auto"/>
          <w:sz w:val="21"/>
          <w:szCs w:val="21"/>
        </w:rPr>
        <w:t>y.</w:t>
      </w:r>
    </w:p>
    <w:p w14:paraId="708923C8" w14:textId="6493B28A" w:rsidR="00D726F8" w:rsidRDefault="00F3281A" w:rsidP="00FD5FF9">
      <w:pPr>
        <w:pStyle w:val="Default"/>
        <w:spacing w:line="276" w:lineRule="auto"/>
        <w:rPr>
          <w:color w:val="auto"/>
          <w:sz w:val="21"/>
          <w:szCs w:val="21"/>
        </w:rPr>
      </w:pPr>
      <w:r>
        <w:rPr>
          <w:noProof/>
        </w:rPr>
        <w:drawing>
          <wp:anchor distT="0" distB="0" distL="45720" distR="0" simplePos="0" relativeHeight="251660800" behindDoc="0" locked="0" layoutInCell="1" allowOverlap="1" wp14:anchorId="083629E2" wp14:editId="4D7B1828">
            <wp:simplePos x="0" y="0"/>
            <wp:positionH relativeFrom="column">
              <wp:posOffset>3399155</wp:posOffset>
            </wp:positionH>
            <wp:positionV relativeFrom="line">
              <wp:posOffset>24130</wp:posOffset>
            </wp:positionV>
            <wp:extent cx="125095" cy="125095"/>
            <wp:effectExtent l="0" t="0" r="0" b="0"/>
            <wp:wrapSquare wrapText="bothSides"/>
            <wp:docPr id="2" name="Picture 2" descr="Github Logo - Free social media icon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ithub Logo - Free social media icons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545547" w:rsidRPr="00251DAF">
        <w:rPr>
          <w:b/>
          <w:bCs/>
          <w:color w:val="auto"/>
          <w:sz w:val="21"/>
          <w:szCs w:val="21"/>
        </w:rPr>
        <w:t>RateMyMenu</w:t>
      </w:r>
      <w:proofErr w:type="spellEnd"/>
      <w:r w:rsidR="00545547">
        <w:rPr>
          <w:color w:val="auto"/>
          <w:sz w:val="21"/>
          <w:szCs w:val="21"/>
        </w:rPr>
        <w:t>, Restaurant Menu Item Rating Web applicatio</w:t>
      </w:r>
      <w:r w:rsidR="00FD5FF9">
        <w:rPr>
          <w:color w:val="auto"/>
          <w:sz w:val="21"/>
          <w:szCs w:val="21"/>
        </w:rPr>
        <w:t>n</w:t>
      </w:r>
    </w:p>
    <w:p w14:paraId="2AA5F29A" w14:textId="4C7786F3" w:rsidR="00FD5FF9" w:rsidRDefault="00FD5FF9" w:rsidP="00FD5FF9">
      <w:pPr>
        <w:pStyle w:val="Default"/>
        <w:numPr>
          <w:ilvl w:val="0"/>
          <w:numId w:val="5"/>
        </w:numPr>
        <w:spacing w:line="276" w:lineRule="auto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A </w:t>
      </w:r>
      <w:r w:rsidR="00691DB1">
        <w:rPr>
          <w:color w:val="auto"/>
          <w:sz w:val="21"/>
          <w:szCs w:val="21"/>
        </w:rPr>
        <w:t xml:space="preserve">ReactJS based </w:t>
      </w:r>
      <w:r w:rsidR="00414EB4">
        <w:rPr>
          <w:color w:val="auto"/>
          <w:sz w:val="21"/>
          <w:szCs w:val="21"/>
        </w:rPr>
        <w:t>menu review</w:t>
      </w:r>
      <w:r w:rsidR="00691DB1">
        <w:rPr>
          <w:color w:val="auto"/>
          <w:sz w:val="21"/>
          <w:szCs w:val="21"/>
        </w:rPr>
        <w:t xml:space="preserve"> application</w:t>
      </w:r>
      <w:r w:rsidR="00D073E5">
        <w:rPr>
          <w:color w:val="auto"/>
          <w:sz w:val="21"/>
          <w:szCs w:val="21"/>
        </w:rPr>
        <w:t xml:space="preserve"> </w:t>
      </w:r>
      <w:r w:rsidR="00691DB1">
        <w:rPr>
          <w:color w:val="auto"/>
          <w:sz w:val="21"/>
          <w:szCs w:val="21"/>
        </w:rPr>
        <w:t xml:space="preserve">to rate specific food items of different restaurants. </w:t>
      </w:r>
    </w:p>
    <w:p w14:paraId="55884178" w14:textId="042B919E" w:rsidR="00D726F8" w:rsidRPr="00C21A04" w:rsidRDefault="00D726F8" w:rsidP="00D726F8">
      <w:pPr>
        <w:pStyle w:val="Default"/>
        <w:spacing w:line="276" w:lineRule="auto"/>
        <w:rPr>
          <w:color w:val="auto"/>
          <w:sz w:val="21"/>
          <w:szCs w:val="21"/>
        </w:rPr>
      </w:pPr>
    </w:p>
    <w:p w14:paraId="11B3B518" w14:textId="6EE306BD" w:rsidR="000B693A" w:rsidRPr="00CC3DD3" w:rsidRDefault="000B693A" w:rsidP="002C092E">
      <w:pPr>
        <w:pBdr>
          <w:bottom w:val="single" w:sz="12" w:space="0" w:color="000000"/>
        </w:pBdr>
        <w:spacing w:line="276" w:lineRule="auto"/>
        <w:rPr>
          <w:color w:val="000000"/>
        </w:rPr>
      </w:pPr>
      <w:r>
        <w:rPr>
          <w:b/>
          <w:bCs/>
          <w:caps/>
        </w:rPr>
        <w:t>INTERESTS/ACTIVITIES</w:t>
      </w:r>
    </w:p>
    <w:p w14:paraId="639A754E" w14:textId="55558484" w:rsidR="003C054F" w:rsidRPr="002C092E" w:rsidRDefault="000B693A" w:rsidP="002C092E">
      <w:pPr>
        <w:pStyle w:val="Default"/>
        <w:numPr>
          <w:ilvl w:val="0"/>
          <w:numId w:val="4"/>
        </w:numPr>
        <w:spacing w:line="276" w:lineRule="auto"/>
        <w:rPr>
          <w:sz w:val="21"/>
          <w:szCs w:val="21"/>
        </w:rPr>
      </w:pPr>
      <w:r w:rsidRPr="002C092E">
        <w:rPr>
          <w:sz w:val="21"/>
          <w:szCs w:val="21"/>
        </w:rPr>
        <w:t>Employee of the Quarter Award at Samsung R&amp;D Institute</w:t>
      </w:r>
      <w:r w:rsidR="003B4D20">
        <w:rPr>
          <w:sz w:val="21"/>
          <w:szCs w:val="21"/>
        </w:rPr>
        <w:t xml:space="preserve"> for</w:t>
      </w:r>
      <w:r w:rsidRPr="002C092E">
        <w:rPr>
          <w:sz w:val="21"/>
          <w:szCs w:val="21"/>
        </w:rPr>
        <w:t xml:space="preserve"> July - </w:t>
      </w:r>
      <w:proofErr w:type="gramStart"/>
      <w:r w:rsidRPr="002C092E">
        <w:rPr>
          <w:sz w:val="21"/>
          <w:szCs w:val="21"/>
        </w:rPr>
        <w:t>September,</w:t>
      </w:r>
      <w:proofErr w:type="gramEnd"/>
      <w:r w:rsidRPr="002C092E">
        <w:rPr>
          <w:sz w:val="21"/>
          <w:szCs w:val="21"/>
        </w:rPr>
        <w:t xml:space="preserve"> 2020</w:t>
      </w:r>
      <w:r w:rsidR="003B4D20">
        <w:rPr>
          <w:sz w:val="21"/>
          <w:szCs w:val="21"/>
        </w:rPr>
        <w:t>.</w:t>
      </w:r>
    </w:p>
    <w:p w14:paraId="46A3D5B4" w14:textId="1616007C" w:rsidR="003D72E8" w:rsidRPr="00D073E5" w:rsidRDefault="003C054F" w:rsidP="003D72E8">
      <w:pPr>
        <w:pStyle w:val="Default"/>
        <w:numPr>
          <w:ilvl w:val="0"/>
          <w:numId w:val="4"/>
        </w:numPr>
        <w:spacing w:line="276" w:lineRule="auto"/>
        <w:rPr>
          <w:sz w:val="21"/>
          <w:szCs w:val="21"/>
        </w:rPr>
      </w:pPr>
      <w:r w:rsidRPr="002C092E">
        <w:rPr>
          <w:sz w:val="21"/>
          <w:szCs w:val="21"/>
        </w:rPr>
        <w:t>Mentor</w:t>
      </w:r>
      <w:r w:rsidR="00D073E5">
        <w:rPr>
          <w:sz w:val="21"/>
          <w:szCs w:val="21"/>
        </w:rPr>
        <w:t>ed</w:t>
      </w:r>
      <w:r w:rsidRPr="002C092E">
        <w:rPr>
          <w:sz w:val="21"/>
          <w:szCs w:val="21"/>
        </w:rPr>
        <w:t xml:space="preserve"> new interns and recruits</w:t>
      </w:r>
      <w:r w:rsidR="00D073E5">
        <w:rPr>
          <w:sz w:val="21"/>
          <w:szCs w:val="21"/>
        </w:rPr>
        <w:t xml:space="preserve"> for projects and given SWC-Professional training</w:t>
      </w:r>
      <w:r w:rsidRPr="002C092E">
        <w:rPr>
          <w:sz w:val="21"/>
          <w:szCs w:val="21"/>
        </w:rPr>
        <w:t xml:space="preserve"> at </w:t>
      </w:r>
      <w:r w:rsidR="003B4D20" w:rsidRPr="002C092E">
        <w:rPr>
          <w:sz w:val="21"/>
          <w:szCs w:val="21"/>
        </w:rPr>
        <w:t>Samsung R</w:t>
      </w:r>
      <w:r w:rsidRPr="002C092E">
        <w:rPr>
          <w:sz w:val="21"/>
          <w:szCs w:val="21"/>
        </w:rPr>
        <w:t>&amp;D Institute</w:t>
      </w:r>
      <w:r w:rsidR="00D073E5">
        <w:rPr>
          <w:sz w:val="21"/>
          <w:szCs w:val="21"/>
        </w:rPr>
        <w:t>.</w:t>
      </w:r>
    </w:p>
    <w:sectPr w:rsidR="003D72E8" w:rsidRPr="00D073E5" w:rsidSect="00851BAF">
      <w:pgSz w:w="12225" w:h="15810"/>
      <w:pgMar w:top="432" w:right="720" w:bottom="432" w:left="720" w:header="706" w:footer="706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2B1E"/>
    <w:multiLevelType w:val="hybridMultilevel"/>
    <w:tmpl w:val="93883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22E7F"/>
    <w:multiLevelType w:val="hybridMultilevel"/>
    <w:tmpl w:val="FA24F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C69F4"/>
    <w:multiLevelType w:val="hybridMultilevel"/>
    <w:tmpl w:val="FCE4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10F7A"/>
    <w:multiLevelType w:val="hybridMultilevel"/>
    <w:tmpl w:val="EE98B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3F2FB0"/>
    <w:multiLevelType w:val="hybridMultilevel"/>
    <w:tmpl w:val="516E6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0E7C"/>
    <w:rsid w:val="00014BC8"/>
    <w:rsid w:val="000B693A"/>
    <w:rsid w:val="000D0949"/>
    <w:rsid w:val="001741D9"/>
    <w:rsid w:val="001A00E1"/>
    <w:rsid w:val="001C4EAB"/>
    <w:rsid w:val="00201071"/>
    <w:rsid w:val="00244520"/>
    <w:rsid w:val="00251DAF"/>
    <w:rsid w:val="002B2083"/>
    <w:rsid w:val="002C092E"/>
    <w:rsid w:val="00377F92"/>
    <w:rsid w:val="00383D05"/>
    <w:rsid w:val="003B4D20"/>
    <w:rsid w:val="003C054F"/>
    <w:rsid w:val="003D72E8"/>
    <w:rsid w:val="00414EB4"/>
    <w:rsid w:val="00482E4F"/>
    <w:rsid w:val="00505956"/>
    <w:rsid w:val="00526A61"/>
    <w:rsid w:val="00545547"/>
    <w:rsid w:val="00575197"/>
    <w:rsid w:val="00691DB1"/>
    <w:rsid w:val="006E7315"/>
    <w:rsid w:val="007F47B3"/>
    <w:rsid w:val="00851BAF"/>
    <w:rsid w:val="00880E7C"/>
    <w:rsid w:val="009517D5"/>
    <w:rsid w:val="00984649"/>
    <w:rsid w:val="00984E23"/>
    <w:rsid w:val="009E10FB"/>
    <w:rsid w:val="00A0185C"/>
    <w:rsid w:val="00B22FF2"/>
    <w:rsid w:val="00B353B4"/>
    <w:rsid w:val="00B846E2"/>
    <w:rsid w:val="00C00B7C"/>
    <w:rsid w:val="00C21A04"/>
    <w:rsid w:val="00C31D0C"/>
    <w:rsid w:val="00C36060"/>
    <w:rsid w:val="00CC3DD3"/>
    <w:rsid w:val="00D073E5"/>
    <w:rsid w:val="00D726F8"/>
    <w:rsid w:val="00E83BCF"/>
    <w:rsid w:val="00F3281A"/>
    <w:rsid w:val="00FD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1B26"/>
  <w15:docId w15:val="{22609656-E54F-4233-8843-99B2241B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fw6undefinedtdn">
    <w:name w:val="fs13 fw6 undefined tdn"/>
    <w:basedOn w:val="DefaultParagraphFont"/>
  </w:style>
  <w:style w:type="character" w:customStyle="1" w:styleId="fs13fw6">
    <w:name w:val="fs13 fw6"/>
    <w:basedOn w:val="DefaultParagraphFont"/>
  </w:style>
  <w:style w:type="paragraph" w:customStyle="1" w:styleId="Default">
    <w:name w:val="Default"/>
    <w:rsid w:val="00B22FF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2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6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26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sarg-Pat/Dungeon-Gam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isarg-patel-076733171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tel.nisargs@northeastern.edu%20%7C%20LinkedIn%20UR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sarg-Pat/webdev-rate-my-men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2411C-3276-4D27-A457-1BE65D1AC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1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Nisarg Patel</cp:lastModifiedBy>
  <cp:revision>19</cp:revision>
  <cp:lastPrinted>2022-01-29T01:13:00Z</cp:lastPrinted>
  <dcterms:created xsi:type="dcterms:W3CDTF">2022-01-26T22:27:00Z</dcterms:created>
  <dcterms:modified xsi:type="dcterms:W3CDTF">2022-04-01T22:09:00Z</dcterms:modified>
</cp:coreProperties>
</file>