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9E10FB" w:rsidRDefault="002B2083" w:rsidP="002C092E">
      <w:pPr>
        <w:pBdr>
          <w:bottom w:val="single" w:sz="12" w:space="0" w:color="000000"/>
        </w:pBdr>
        <w:spacing w:line="276" w:lineRule="auto"/>
        <w:jc w:val="center"/>
        <w:rPr>
          <w:b/>
          <w:bCs/>
          <w:sz w:val="28"/>
          <w:szCs w:val="28"/>
        </w:rPr>
      </w:pPr>
      <w:r w:rsidRPr="009E10FB">
        <w:rPr>
          <w:b/>
          <w:bCs/>
          <w:sz w:val="28"/>
          <w:szCs w:val="28"/>
        </w:rPr>
        <w:t>Nisarg Patel</w:t>
      </w:r>
    </w:p>
    <w:p w14:paraId="2ABB53F3" w14:textId="242E1245" w:rsidR="00880E7C" w:rsidRPr="00526A61" w:rsidRDefault="002B2083" w:rsidP="002C092E">
      <w:pPr>
        <w:pBdr>
          <w:bottom w:val="single" w:sz="12" w:space="0" w:color="000000"/>
        </w:pBdr>
        <w:spacing w:line="276" w:lineRule="auto"/>
        <w:jc w:val="center"/>
        <w:rPr>
          <w:sz w:val="21"/>
          <w:szCs w:val="21"/>
        </w:rPr>
      </w:pPr>
      <w:r w:rsidRPr="00526A61">
        <w:rPr>
          <w:sz w:val="21"/>
          <w:szCs w:val="21"/>
        </w:rPr>
        <w:t>Boston</w:t>
      </w:r>
      <w:r w:rsidR="00414EB4">
        <w:rPr>
          <w:sz w:val="21"/>
          <w:szCs w:val="21"/>
        </w:rPr>
        <w:t xml:space="preserve">, Massachusetts </w:t>
      </w:r>
      <w:r w:rsidRPr="00526A61">
        <w:rPr>
          <w:sz w:val="21"/>
          <w:szCs w:val="21"/>
        </w:rPr>
        <w:t xml:space="preserve">| 02130 | </w:t>
      </w:r>
      <w:r w:rsidR="00414EB4">
        <w:rPr>
          <w:sz w:val="21"/>
          <w:szCs w:val="21"/>
        </w:rPr>
        <w:t xml:space="preserve">+1 </w:t>
      </w:r>
      <w:r w:rsidRPr="00526A61">
        <w:rPr>
          <w:sz w:val="21"/>
          <w:szCs w:val="21"/>
        </w:rPr>
        <w:t>(857) 763-8337</w:t>
      </w:r>
    </w:p>
    <w:p w14:paraId="36402AAD" w14:textId="10939C86" w:rsidR="00505956" w:rsidRPr="00FE1569" w:rsidRDefault="00000000" w:rsidP="00244520">
      <w:pPr>
        <w:pBdr>
          <w:bottom w:val="single" w:sz="12" w:space="0" w:color="000000"/>
        </w:pBdr>
        <w:spacing w:line="276" w:lineRule="auto"/>
        <w:jc w:val="center"/>
        <w:rPr>
          <w:color w:val="000000"/>
          <w:sz w:val="21"/>
          <w:szCs w:val="21"/>
        </w:rPr>
      </w:pPr>
      <w:hyperlink r:id="rId6" w:history="1">
        <w:r w:rsidR="002B2083" w:rsidRPr="00526A61">
          <w:rPr>
            <w:color w:val="000000"/>
            <w:sz w:val="21"/>
            <w:szCs w:val="21"/>
          </w:rPr>
          <w:t>patel.nisargs@northeastern.edu</w:t>
        </w:r>
      </w:hyperlink>
      <w:r w:rsidR="00377F92">
        <w:rPr>
          <w:color w:val="000000"/>
          <w:sz w:val="21"/>
          <w:szCs w:val="21"/>
        </w:rPr>
        <w:t xml:space="preserve"> |</w:t>
      </w:r>
      <w:r w:rsidR="00377F92" w:rsidRPr="00526A61">
        <w:rPr>
          <w:color w:val="000000"/>
          <w:sz w:val="21"/>
          <w:szCs w:val="21"/>
        </w:rPr>
        <w:t xml:space="preserve"> </w:t>
      </w:r>
      <w:hyperlink r:id="rId7" w:history="1">
        <w:r w:rsidR="00FD5FF9" w:rsidRPr="00FE1569">
          <w:rPr>
            <w:rStyle w:val="Hyperlink"/>
            <w:sz w:val="21"/>
            <w:szCs w:val="21"/>
          </w:rPr>
          <w:t>LinkedIn</w:t>
        </w:r>
      </w:hyperlink>
      <w:r w:rsidR="00FE1569">
        <w:rPr>
          <w:rStyle w:val="Hyperlink"/>
          <w:sz w:val="21"/>
          <w:szCs w:val="21"/>
          <w:u w:val="none"/>
        </w:rPr>
        <w:t xml:space="preserve"> </w:t>
      </w:r>
      <w:r w:rsidR="00FE1569" w:rsidRPr="00FE1569">
        <w:rPr>
          <w:rStyle w:val="Hyperlink"/>
          <w:color w:val="auto"/>
          <w:sz w:val="21"/>
          <w:szCs w:val="21"/>
          <w:u w:val="none"/>
        </w:rPr>
        <w:t>|</w:t>
      </w:r>
      <w:r w:rsidR="00FE1569">
        <w:rPr>
          <w:rStyle w:val="Hyperlink"/>
          <w:sz w:val="21"/>
          <w:szCs w:val="21"/>
          <w:u w:val="none"/>
        </w:rPr>
        <w:t xml:space="preserve"> </w:t>
      </w:r>
      <w:hyperlink r:id="rId8" w:history="1">
        <w:proofErr w:type="spellStart"/>
        <w:r w:rsidR="00FE1569" w:rsidRPr="00FE1569">
          <w:rPr>
            <w:rStyle w:val="Hyperlink"/>
            <w:sz w:val="21"/>
            <w:szCs w:val="21"/>
          </w:rPr>
          <w:t>Leetcode</w:t>
        </w:r>
        <w:proofErr w:type="spellEnd"/>
      </w:hyperlink>
      <w:r w:rsidR="00FE1569">
        <w:rPr>
          <w:rStyle w:val="Hyperlink"/>
          <w:sz w:val="21"/>
          <w:szCs w:val="21"/>
          <w:u w:val="none"/>
        </w:rPr>
        <w:t xml:space="preserve"> | </w:t>
      </w:r>
      <w:hyperlink r:id="rId9" w:history="1">
        <w:proofErr w:type="spellStart"/>
        <w:r w:rsidR="00FE1569" w:rsidRPr="00FE1569">
          <w:rPr>
            <w:rStyle w:val="Hyperlink"/>
            <w:sz w:val="21"/>
            <w:szCs w:val="21"/>
          </w:rPr>
          <w:t>Github</w:t>
        </w:r>
        <w:proofErr w:type="spellEnd"/>
      </w:hyperlink>
    </w:p>
    <w:p w14:paraId="1CEBBDB2" w14:textId="3C09542F" w:rsidR="00880E7C" w:rsidRPr="00526A61" w:rsidRDefault="00505956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 w:rsidRPr="00526A61">
        <w:rPr>
          <w:b/>
          <w:bCs/>
          <w:caps/>
        </w:rPr>
        <w:t>EDucation</w:t>
      </w:r>
    </w:p>
    <w:p w14:paraId="0B2E181E" w14:textId="2907B3DF" w:rsidR="00505956" w:rsidRPr="00526A61" w:rsidRDefault="00505956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Northeastern University</w:t>
      </w:r>
      <w:r w:rsidRPr="00526A61">
        <w:rPr>
          <w:rStyle w:val="fs13fw6"/>
          <w:sz w:val="21"/>
          <w:szCs w:val="21"/>
        </w:rPr>
        <w:t>, Boston, MA</w:t>
      </w:r>
      <w:r w:rsidR="00482E4F" w:rsidRPr="00526A61">
        <w:rPr>
          <w:rStyle w:val="fs13fw6"/>
          <w:sz w:val="21"/>
          <w:szCs w:val="21"/>
        </w:rPr>
        <w:tab/>
      </w:r>
      <w:r w:rsidR="00B22FF2" w:rsidRPr="00526A61">
        <w:rPr>
          <w:rStyle w:val="fs13fw6"/>
          <w:sz w:val="21"/>
          <w:szCs w:val="21"/>
        </w:rPr>
        <w:t>Sept. 2021 – Present</w:t>
      </w:r>
    </w:p>
    <w:p w14:paraId="1AD90FBC" w14:textId="1792ABD8" w:rsidR="00880E7C" w:rsidRPr="00526A61" w:rsidRDefault="002B2083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Khoury College of Computer Sciences</w:t>
      </w:r>
      <w:r w:rsidR="00B22FF2" w:rsidRPr="00526A61">
        <w:rPr>
          <w:rStyle w:val="fs13fw6"/>
          <w:sz w:val="21"/>
          <w:szCs w:val="21"/>
        </w:rPr>
        <w:tab/>
        <w:t xml:space="preserve">Expected graduation: </w:t>
      </w:r>
      <w:r w:rsidR="00993331">
        <w:rPr>
          <w:rStyle w:val="fs13fw6"/>
          <w:sz w:val="21"/>
          <w:szCs w:val="21"/>
        </w:rPr>
        <w:t>Dec</w:t>
      </w:r>
      <w:r w:rsidR="00B22FF2" w:rsidRPr="00526A61">
        <w:rPr>
          <w:rStyle w:val="fs13fw6"/>
          <w:sz w:val="21"/>
          <w:szCs w:val="21"/>
        </w:rPr>
        <w:t xml:space="preserve"> 202</w:t>
      </w:r>
      <w:r w:rsidR="00993331">
        <w:rPr>
          <w:rStyle w:val="fs13fw6"/>
          <w:sz w:val="21"/>
          <w:szCs w:val="21"/>
        </w:rPr>
        <w:t>2</w:t>
      </w:r>
    </w:p>
    <w:p w14:paraId="423463AF" w14:textId="0BD2A1D0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Master of Science in Computer Science</w:t>
      </w:r>
      <w:r w:rsidRPr="00526A61">
        <w:rPr>
          <w:sz w:val="21"/>
          <w:szCs w:val="21"/>
        </w:rPr>
        <w:tab/>
        <w:t xml:space="preserve">GPA: </w:t>
      </w:r>
      <w:r w:rsidR="00993331">
        <w:rPr>
          <w:sz w:val="21"/>
          <w:szCs w:val="21"/>
        </w:rPr>
        <w:t>3.92</w:t>
      </w:r>
      <w:r w:rsidRPr="00526A61">
        <w:rPr>
          <w:sz w:val="21"/>
          <w:szCs w:val="21"/>
        </w:rPr>
        <w:t>/4.0</w:t>
      </w:r>
    </w:p>
    <w:p w14:paraId="0314C4A6" w14:textId="1C9AC469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 xml:space="preserve">Related </w:t>
      </w:r>
      <w:r w:rsidR="002C092E">
        <w:rPr>
          <w:sz w:val="21"/>
          <w:szCs w:val="21"/>
        </w:rPr>
        <w:t>c</w:t>
      </w:r>
      <w:r w:rsidRPr="00526A61">
        <w:rPr>
          <w:sz w:val="21"/>
          <w:szCs w:val="21"/>
        </w:rPr>
        <w:t>ourses: Programming Design Paradigm, Web Development,</w:t>
      </w:r>
      <w:r w:rsidR="00DF7C25" w:rsidRPr="00DF7C25">
        <w:rPr>
          <w:sz w:val="21"/>
          <w:szCs w:val="21"/>
        </w:rPr>
        <w:t xml:space="preserve"> </w:t>
      </w:r>
      <w:r w:rsidR="00DF7C25" w:rsidRPr="00526A61">
        <w:rPr>
          <w:sz w:val="21"/>
          <w:szCs w:val="21"/>
        </w:rPr>
        <w:t>Algorithms,</w:t>
      </w:r>
      <w:r w:rsidRPr="00526A61">
        <w:rPr>
          <w:sz w:val="21"/>
          <w:szCs w:val="21"/>
        </w:rPr>
        <w:t xml:space="preserve"> Foundations of A.I</w:t>
      </w:r>
      <w:r w:rsidR="00244520">
        <w:rPr>
          <w:sz w:val="21"/>
          <w:szCs w:val="21"/>
        </w:rPr>
        <w:t>.</w:t>
      </w:r>
      <w:r w:rsidR="00FE1569">
        <w:rPr>
          <w:sz w:val="21"/>
          <w:szCs w:val="21"/>
        </w:rPr>
        <w:t>, Machine Learning</w:t>
      </w:r>
      <w:r w:rsidR="001A27AF">
        <w:rPr>
          <w:sz w:val="21"/>
          <w:szCs w:val="21"/>
        </w:rPr>
        <w:t>, Android Development</w:t>
      </w:r>
      <w:r w:rsidR="00993331">
        <w:rPr>
          <w:sz w:val="21"/>
          <w:szCs w:val="21"/>
        </w:rPr>
        <w:t>, Computer Systems, Distributed Systems</w:t>
      </w:r>
    </w:p>
    <w:p w14:paraId="06D05EE8" w14:textId="77777777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</w:p>
    <w:p w14:paraId="07FF72AE" w14:textId="4145D93C" w:rsidR="00526A61" w:rsidRDefault="00B22FF2" w:rsidP="002C092E">
      <w:pPr>
        <w:pBdr>
          <w:bottom w:val="single" w:sz="6" w:space="0" w:color="FFFFFF"/>
        </w:pBdr>
        <w:tabs>
          <w:tab w:val="right" w:pos="10785"/>
        </w:tabs>
        <w:spacing w:line="276" w:lineRule="auto"/>
        <w:ind w:left="72"/>
        <w:rPr>
          <w:sz w:val="21"/>
          <w:szCs w:val="21"/>
        </w:rPr>
      </w:pPr>
      <w:r w:rsidRPr="00526A61">
        <w:rPr>
          <w:b/>
          <w:bCs/>
          <w:sz w:val="21"/>
          <w:szCs w:val="21"/>
        </w:rPr>
        <w:t>Dhirubhai Ambani Institute of Information and Communication Technology</w:t>
      </w:r>
      <w:r w:rsidR="00526A61">
        <w:rPr>
          <w:b/>
          <w:bCs/>
          <w:sz w:val="21"/>
          <w:szCs w:val="21"/>
        </w:rPr>
        <w:tab/>
      </w:r>
      <w:r w:rsidR="00526A61" w:rsidRPr="00526A61">
        <w:rPr>
          <w:sz w:val="21"/>
          <w:szCs w:val="21"/>
        </w:rPr>
        <w:t>August 2015 – May 2019</w:t>
      </w:r>
    </w:p>
    <w:p w14:paraId="4AE985BB" w14:textId="5CC2C016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Gandhinagar, India</w:t>
      </w:r>
      <w:r w:rsidRPr="00526A61">
        <w:rPr>
          <w:sz w:val="21"/>
          <w:szCs w:val="21"/>
        </w:rPr>
        <w:tab/>
      </w:r>
      <w:r w:rsidR="00526A61" w:rsidRPr="00526A61">
        <w:rPr>
          <w:sz w:val="21"/>
          <w:szCs w:val="21"/>
        </w:rPr>
        <w:t>GPA: 8.29/10</w:t>
      </w:r>
    </w:p>
    <w:p w14:paraId="6EA47974" w14:textId="66FC870B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proofErr w:type="spellStart"/>
      <w:proofErr w:type="gramStart"/>
      <w:r w:rsidRPr="00526A61">
        <w:rPr>
          <w:sz w:val="21"/>
          <w:szCs w:val="21"/>
        </w:rPr>
        <w:t>B.Tech</w:t>
      </w:r>
      <w:proofErr w:type="spellEnd"/>
      <w:proofErr w:type="gramEnd"/>
      <w:r w:rsidRPr="00526A61">
        <w:rPr>
          <w:sz w:val="21"/>
          <w:szCs w:val="21"/>
        </w:rPr>
        <w:t xml:space="preserve"> (</w:t>
      </w:r>
      <w:proofErr w:type="spellStart"/>
      <w:r w:rsidRPr="00526A61">
        <w:rPr>
          <w:sz w:val="21"/>
          <w:szCs w:val="21"/>
        </w:rPr>
        <w:t>Honours</w:t>
      </w:r>
      <w:proofErr w:type="spellEnd"/>
      <w:r w:rsidRPr="00526A61">
        <w:rPr>
          <w:sz w:val="21"/>
          <w:szCs w:val="21"/>
        </w:rPr>
        <w:t>) in Information and Communication Technology with Minor in Computational Science</w:t>
      </w:r>
      <w:r w:rsidRPr="00526A61">
        <w:rPr>
          <w:sz w:val="21"/>
          <w:szCs w:val="21"/>
        </w:rPr>
        <w:tab/>
      </w:r>
    </w:p>
    <w:p w14:paraId="7616D718" w14:textId="77777777" w:rsidR="00244520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 xml:space="preserve">Related </w:t>
      </w:r>
      <w:r w:rsidR="002C092E">
        <w:rPr>
          <w:sz w:val="21"/>
          <w:szCs w:val="21"/>
        </w:rPr>
        <w:t>c</w:t>
      </w:r>
      <w:r w:rsidRPr="00526A61">
        <w:rPr>
          <w:sz w:val="21"/>
          <w:szCs w:val="21"/>
        </w:rPr>
        <w:t xml:space="preserve">ourses: Object Oriented Programming, Data Structures and Algorithms, </w:t>
      </w:r>
      <w:r w:rsidR="009E10FB" w:rsidRPr="00526A61">
        <w:rPr>
          <w:sz w:val="21"/>
          <w:szCs w:val="21"/>
        </w:rPr>
        <w:t>Database Management Systems,</w:t>
      </w:r>
    </w:p>
    <w:p w14:paraId="1E0A8123" w14:textId="6546A8FB" w:rsidR="00B22FF2" w:rsidRDefault="009E10FB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Software Engineering, Operating Systems</w:t>
      </w:r>
    </w:p>
    <w:p w14:paraId="44CDCF52" w14:textId="01F31EBB" w:rsidR="00526A61" w:rsidRPr="00526A61" w:rsidRDefault="00526A61" w:rsidP="002C092E">
      <w:pPr>
        <w:pBdr>
          <w:bottom w:val="single" w:sz="12" w:space="0" w:color="000000"/>
        </w:pBdr>
        <w:spacing w:line="276" w:lineRule="auto"/>
        <w:rPr>
          <w:color w:val="000000"/>
          <w:sz w:val="21"/>
          <w:szCs w:val="21"/>
        </w:rPr>
      </w:pPr>
    </w:p>
    <w:p w14:paraId="269754FB" w14:textId="733FBEA7" w:rsidR="00526A61" w:rsidRPr="00526A61" w:rsidRDefault="00526A61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Tech</w:t>
      </w:r>
      <w:r w:rsidR="00C00B7C">
        <w:rPr>
          <w:b/>
          <w:bCs/>
          <w:caps/>
        </w:rPr>
        <w:t>nical Knowledge</w:t>
      </w:r>
    </w:p>
    <w:p w14:paraId="1EF1FEEF" w14:textId="0C5B1DC0" w:rsidR="00526A61" w:rsidRPr="002C092E" w:rsidRDefault="00C00B7C" w:rsidP="002C092E">
      <w:pPr>
        <w:pBdr>
          <w:bottom w:val="single" w:sz="6" w:space="0" w:color="FFFFFF"/>
        </w:pBdr>
        <w:tabs>
          <w:tab w:val="left" w:pos="1653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Languages: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Java, Kotlin, Python, MATLAB</w:t>
      </w:r>
    </w:p>
    <w:p w14:paraId="589B325E" w14:textId="2FF0C250" w:rsidR="00C00B7C" w:rsidRPr="002C092E" w:rsidRDefault="00C00B7C" w:rsidP="002C092E">
      <w:pPr>
        <w:pBdr>
          <w:bottom w:val="single" w:sz="6" w:space="0" w:color="FFFFFF"/>
        </w:pBdr>
        <w:tabs>
          <w:tab w:val="left" w:pos="1653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Databases: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MySQL, MongoDB, SQLite</w:t>
      </w:r>
    </w:p>
    <w:p w14:paraId="42E1820C" w14:textId="77777777" w:rsidR="00CC3DD3" w:rsidRPr="002C092E" w:rsidRDefault="00C00B7C" w:rsidP="002C092E">
      <w:pPr>
        <w:pBdr>
          <w:bottom w:val="single" w:sz="6" w:space="0" w:color="FFFFFF"/>
        </w:pBdr>
        <w:tabs>
          <w:tab w:val="left" w:pos="2216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Web Technologies: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HTML, CSS, JavaScript, ReactJS, Redux, NodeJS</w:t>
      </w:r>
    </w:p>
    <w:p w14:paraId="64E53DB7" w14:textId="3DBAD1F3" w:rsidR="00201071" w:rsidRPr="002C092E" w:rsidRDefault="00201071" w:rsidP="002C092E">
      <w:pPr>
        <w:pBdr>
          <w:bottom w:val="single" w:sz="6" w:space="0" w:color="FFFFFF"/>
        </w:pBdr>
        <w:tabs>
          <w:tab w:val="left" w:pos="2216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Certificates:</w:t>
      </w:r>
      <w:r w:rsidRPr="002C092E">
        <w:rPr>
          <w:rStyle w:val="fs13fw6"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ab/>
      </w:r>
      <w:hyperlink r:id="rId10" w:history="1">
        <w:r w:rsidR="00CC3DD3" w:rsidRPr="00DF7C25">
          <w:rPr>
            <w:rStyle w:val="Hyperlink"/>
            <w:sz w:val="21"/>
            <w:szCs w:val="21"/>
          </w:rPr>
          <w:t>Samsung Software Competency - Professional Level</w:t>
        </w:r>
      </w:hyperlink>
    </w:p>
    <w:p w14:paraId="35A836D4" w14:textId="2B3C7BAB" w:rsidR="00C00B7C" w:rsidRDefault="00C00B7C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b/>
          <w:bCs/>
          <w:sz w:val="21"/>
          <w:szCs w:val="21"/>
        </w:rPr>
      </w:pPr>
    </w:p>
    <w:p w14:paraId="1CE7B6CF" w14:textId="473278F1" w:rsidR="00CC3DD3" w:rsidRPr="00CC3DD3" w:rsidRDefault="00CC3DD3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WORK EXPERIENCE</w:t>
      </w:r>
    </w:p>
    <w:p w14:paraId="6CCFE444" w14:textId="75C42A91" w:rsidR="00CC3DD3" w:rsidRPr="002C092E" w:rsidRDefault="00CC3DD3" w:rsidP="002C092E">
      <w:pPr>
        <w:pStyle w:val="Default"/>
        <w:tabs>
          <w:tab w:val="right" w:pos="10785"/>
        </w:tabs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2C092E">
        <w:rPr>
          <w:color w:val="auto"/>
          <w:sz w:val="21"/>
          <w:szCs w:val="21"/>
        </w:rPr>
        <w:tab/>
      </w:r>
      <w:r w:rsidR="001C4EAB">
        <w:rPr>
          <w:color w:val="auto"/>
          <w:sz w:val="21"/>
          <w:szCs w:val="21"/>
        </w:rPr>
        <w:t>June 2019 – July 2021</w:t>
      </w:r>
    </w:p>
    <w:p w14:paraId="6C46686E" w14:textId="6203DA3D" w:rsidR="00CC3DD3" w:rsidRPr="002C092E" w:rsidRDefault="00CC3DD3" w:rsidP="002C092E">
      <w:pPr>
        <w:pStyle w:val="Default"/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Engineer</w:t>
      </w:r>
    </w:p>
    <w:p w14:paraId="64212E5B" w14:textId="6A61B3CA" w:rsidR="00CC3DD3" w:rsidRPr="002C092E" w:rsidRDefault="00CC3DD3" w:rsidP="002C092E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Develop</w:t>
      </w:r>
      <w:r w:rsidR="003B4D20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Samsung Email Application primarily involving Email Protocols with emphasis on Exchange</w:t>
      </w:r>
      <w:r w:rsidR="007F47B3" w:rsidRP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ActiveSync protocol and Account Setup module using Android Sync Service and SQLite Database.</w:t>
      </w:r>
    </w:p>
    <w:p w14:paraId="67FC5690" w14:textId="3C70E8D5" w:rsidR="00CC3DD3" w:rsidRPr="002C092E" w:rsidRDefault="00244520" w:rsidP="002C092E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Implemented device policies</w:t>
      </w:r>
      <w:r w:rsidR="00CC3DD3" w:rsidRPr="002C092E">
        <w:rPr>
          <w:color w:val="auto"/>
          <w:sz w:val="21"/>
          <w:szCs w:val="21"/>
        </w:rPr>
        <w:t xml:space="preserve"> through Email App for data security of organizations.</w:t>
      </w:r>
    </w:p>
    <w:p w14:paraId="088B08F3" w14:textId="07BBBA16" w:rsidR="009517D5" w:rsidRDefault="00CC3DD3" w:rsidP="009517D5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Upgrad</w:t>
      </w:r>
      <w:r w:rsidR="00014BC8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UX and UI as per version and OS upgrades</w:t>
      </w:r>
      <w:r w:rsidR="00014BC8">
        <w:rPr>
          <w:color w:val="auto"/>
          <w:sz w:val="21"/>
          <w:szCs w:val="21"/>
        </w:rPr>
        <w:t xml:space="preserve"> (primarily android Q and R OS)</w:t>
      </w:r>
      <w:r w:rsidRPr="002C092E">
        <w:rPr>
          <w:color w:val="auto"/>
          <w:sz w:val="21"/>
          <w:szCs w:val="21"/>
        </w:rPr>
        <w:t>, debugging complex problems, defect fixing, and</w:t>
      </w:r>
      <w:r w:rsid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incident handling.</w:t>
      </w:r>
    </w:p>
    <w:p w14:paraId="628850CC" w14:textId="77777777" w:rsidR="00672DCC" w:rsidRPr="00672DCC" w:rsidRDefault="00672DCC" w:rsidP="001A27AF">
      <w:pPr>
        <w:pStyle w:val="Default"/>
        <w:spacing w:line="276" w:lineRule="auto"/>
        <w:rPr>
          <w:color w:val="auto"/>
          <w:sz w:val="21"/>
          <w:szCs w:val="21"/>
        </w:rPr>
      </w:pPr>
    </w:p>
    <w:p w14:paraId="623989C9" w14:textId="3467AAAA" w:rsidR="00CC3DD3" w:rsidRPr="002C092E" w:rsidRDefault="00CC3DD3" w:rsidP="001C4EAB">
      <w:pPr>
        <w:pStyle w:val="Default"/>
        <w:tabs>
          <w:tab w:val="right" w:pos="10785"/>
        </w:tabs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1C4EAB">
        <w:rPr>
          <w:color w:val="auto"/>
          <w:sz w:val="21"/>
          <w:szCs w:val="21"/>
        </w:rPr>
        <w:tab/>
        <w:t>Jan 2019 – May 2019</w:t>
      </w:r>
    </w:p>
    <w:p w14:paraId="57EB832F" w14:textId="211E0EE9" w:rsidR="00CC3DD3" w:rsidRPr="002C092E" w:rsidRDefault="00CC3DD3" w:rsidP="002C092E">
      <w:pPr>
        <w:pStyle w:val="Default"/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Intern</w:t>
      </w:r>
    </w:p>
    <w:p w14:paraId="01148D9A" w14:textId="77777777" w:rsidR="00CC3DD3" w:rsidRPr="002C092E" w:rsidRDefault="00CC3DD3" w:rsidP="002C092E">
      <w:pPr>
        <w:pStyle w:val="Default"/>
        <w:numPr>
          <w:ilvl w:val="0"/>
          <w:numId w:val="2"/>
        </w:numPr>
        <w:spacing w:line="276" w:lineRule="auto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Innovated a payment recommendation engine by integrating Samsung Pay with Samsung Email application.</w:t>
      </w:r>
    </w:p>
    <w:p w14:paraId="657C32E5" w14:textId="7EBB3B3A" w:rsidR="00CC3DD3" w:rsidRPr="00244520" w:rsidRDefault="00CC3DD3" w:rsidP="00244520">
      <w:pPr>
        <w:pStyle w:val="Default"/>
        <w:numPr>
          <w:ilvl w:val="0"/>
          <w:numId w:val="2"/>
        </w:numPr>
        <w:spacing w:line="276" w:lineRule="auto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 xml:space="preserve">Created a Classification software of transactional emails with Naive Bayes classifier </w:t>
      </w:r>
      <w:r w:rsidR="003B4D20" w:rsidRPr="002C092E">
        <w:rPr>
          <w:color w:val="auto"/>
          <w:sz w:val="21"/>
          <w:szCs w:val="21"/>
        </w:rPr>
        <w:t>and</w:t>
      </w:r>
      <w:r w:rsidRPr="002C092E">
        <w:rPr>
          <w:color w:val="auto"/>
          <w:sz w:val="21"/>
          <w:szCs w:val="21"/>
        </w:rPr>
        <w:t xml:space="preserve"> with Artificial Neural Network</w:t>
      </w:r>
      <w:r w:rsidR="00244520">
        <w:rPr>
          <w:color w:val="auto"/>
          <w:sz w:val="21"/>
          <w:szCs w:val="21"/>
        </w:rPr>
        <w:t xml:space="preserve">. </w:t>
      </w:r>
      <w:r w:rsidRPr="00244520">
        <w:rPr>
          <w:color w:val="auto"/>
          <w:sz w:val="21"/>
          <w:szCs w:val="21"/>
        </w:rPr>
        <w:t>Implemented the TensorFlow Lite model in</w:t>
      </w:r>
      <w:r w:rsidR="009517D5" w:rsidRPr="00244520">
        <w:rPr>
          <w:color w:val="auto"/>
          <w:sz w:val="21"/>
          <w:szCs w:val="21"/>
        </w:rPr>
        <w:t xml:space="preserve"> </w:t>
      </w:r>
      <w:r w:rsidRPr="00244520">
        <w:rPr>
          <w:color w:val="auto"/>
          <w:sz w:val="21"/>
          <w:szCs w:val="21"/>
        </w:rPr>
        <w:t xml:space="preserve">Email </w:t>
      </w:r>
      <w:r w:rsidR="009517D5" w:rsidRPr="00244520">
        <w:rPr>
          <w:color w:val="auto"/>
          <w:sz w:val="21"/>
          <w:szCs w:val="21"/>
        </w:rPr>
        <w:t>App</w:t>
      </w:r>
      <w:r w:rsidRPr="00244520">
        <w:rPr>
          <w:color w:val="auto"/>
          <w:sz w:val="21"/>
          <w:szCs w:val="21"/>
        </w:rPr>
        <w:t xml:space="preserve"> to redirect and auto</w:t>
      </w:r>
      <w:r w:rsidR="003B4D20">
        <w:rPr>
          <w:color w:val="auto"/>
          <w:sz w:val="21"/>
          <w:szCs w:val="21"/>
        </w:rPr>
        <w:t>-</w:t>
      </w:r>
      <w:r w:rsidRPr="00244520">
        <w:rPr>
          <w:color w:val="auto"/>
          <w:sz w:val="21"/>
          <w:szCs w:val="21"/>
        </w:rPr>
        <w:t>fill the amount on Samsung Pay.</w:t>
      </w:r>
    </w:p>
    <w:p w14:paraId="01E1537F" w14:textId="7FCCCB07" w:rsidR="002C092E" w:rsidRPr="002C092E" w:rsidRDefault="002C092E" w:rsidP="002C092E">
      <w:pPr>
        <w:pStyle w:val="Default"/>
        <w:spacing w:line="276" w:lineRule="auto"/>
        <w:rPr>
          <w:color w:val="auto"/>
          <w:sz w:val="21"/>
          <w:szCs w:val="21"/>
        </w:rPr>
      </w:pPr>
    </w:p>
    <w:p w14:paraId="2ED87632" w14:textId="11D5ABB3" w:rsidR="000B693A" w:rsidRPr="00CC3DD3" w:rsidRDefault="000B693A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PROJECTS</w:t>
      </w:r>
    </w:p>
    <w:p w14:paraId="708923C8" w14:textId="6493B28A" w:rsidR="00D726F8" w:rsidRDefault="00F3281A" w:rsidP="00FD5FF9">
      <w:pPr>
        <w:pStyle w:val="Default"/>
        <w:spacing w:line="276" w:lineRule="auto"/>
        <w:rPr>
          <w:color w:val="auto"/>
          <w:sz w:val="21"/>
          <w:szCs w:val="21"/>
        </w:rPr>
      </w:pPr>
      <w:r>
        <w:rPr>
          <w:noProof/>
        </w:rPr>
        <w:drawing>
          <wp:anchor distT="0" distB="0" distL="45720" distR="0" simplePos="0" relativeHeight="251660800" behindDoc="0" locked="0" layoutInCell="1" allowOverlap="1" wp14:anchorId="083629E2" wp14:editId="4D7B1828">
            <wp:simplePos x="0" y="0"/>
            <wp:positionH relativeFrom="column">
              <wp:posOffset>3399155</wp:posOffset>
            </wp:positionH>
            <wp:positionV relativeFrom="line">
              <wp:posOffset>24130</wp:posOffset>
            </wp:positionV>
            <wp:extent cx="125095" cy="125095"/>
            <wp:effectExtent l="0" t="0" r="0" b="0"/>
            <wp:wrapSquare wrapText="bothSides"/>
            <wp:docPr id="2" name="Picture 2" descr="Github Logo - Free social media ico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45547" w:rsidRPr="00251DAF">
        <w:rPr>
          <w:b/>
          <w:bCs/>
          <w:color w:val="auto"/>
          <w:sz w:val="21"/>
          <w:szCs w:val="21"/>
        </w:rPr>
        <w:t>RateMyMenu</w:t>
      </w:r>
      <w:proofErr w:type="spellEnd"/>
      <w:r w:rsidR="00545547">
        <w:rPr>
          <w:color w:val="auto"/>
          <w:sz w:val="21"/>
          <w:szCs w:val="21"/>
        </w:rPr>
        <w:t>, Restaurant Menu Item Rating Web applicatio</w:t>
      </w:r>
      <w:r w:rsidR="00FD5FF9">
        <w:rPr>
          <w:color w:val="auto"/>
          <w:sz w:val="21"/>
          <w:szCs w:val="21"/>
        </w:rPr>
        <w:t>n</w:t>
      </w:r>
    </w:p>
    <w:p w14:paraId="7FB0A17C" w14:textId="35F92459" w:rsidR="00971506" w:rsidRDefault="00FD5FF9" w:rsidP="00971506">
      <w:pPr>
        <w:pStyle w:val="Default"/>
        <w:numPr>
          <w:ilvl w:val="0"/>
          <w:numId w:val="5"/>
        </w:numPr>
        <w:spacing w:line="276" w:lineRule="auto"/>
        <w:rPr>
          <w:color w:val="auto"/>
          <w:sz w:val="21"/>
          <w:szCs w:val="21"/>
        </w:rPr>
      </w:pPr>
      <w:r w:rsidRPr="008E7CF4">
        <w:rPr>
          <w:color w:val="auto"/>
          <w:sz w:val="21"/>
          <w:szCs w:val="21"/>
        </w:rPr>
        <w:t xml:space="preserve">A </w:t>
      </w:r>
      <w:r w:rsidR="00691DB1" w:rsidRPr="008E7CF4">
        <w:rPr>
          <w:color w:val="auto"/>
          <w:sz w:val="21"/>
          <w:szCs w:val="21"/>
        </w:rPr>
        <w:t xml:space="preserve">ReactJS based </w:t>
      </w:r>
      <w:r w:rsidR="00414EB4" w:rsidRPr="008E7CF4">
        <w:rPr>
          <w:color w:val="auto"/>
          <w:sz w:val="21"/>
          <w:szCs w:val="21"/>
        </w:rPr>
        <w:t>menu review</w:t>
      </w:r>
      <w:r w:rsidR="00691DB1" w:rsidRPr="008E7CF4">
        <w:rPr>
          <w:color w:val="auto"/>
          <w:sz w:val="21"/>
          <w:szCs w:val="21"/>
        </w:rPr>
        <w:t xml:space="preserve"> </w:t>
      </w:r>
      <w:r w:rsidR="008E7CF4">
        <w:rPr>
          <w:color w:val="auto"/>
          <w:sz w:val="21"/>
          <w:szCs w:val="21"/>
        </w:rPr>
        <w:t>portal</w:t>
      </w:r>
      <w:r w:rsidR="00D073E5" w:rsidRPr="008E7CF4">
        <w:rPr>
          <w:color w:val="auto"/>
          <w:sz w:val="21"/>
          <w:szCs w:val="21"/>
        </w:rPr>
        <w:t xml:space="preserve"> </w:t>
      </w:r>
      <w:r w:rsidR="00691DB1" w:rsidRPr="008E7CF4">
        <w:rPr>
          <w:color w:val="auto"/>
          <w:sz w:val="21"/>
          <w:szCs w:val="21"/>
        </w:rPr>
        <w:t>to rate specific food items of different restaurants</w:t>
      </w:r>
      <w:r w:rsidR="003664FB">
        <w:rPr>
          <w:color w:val="auto"/>
          <w:sz w:val="21"/>
          <w:szCs w:val="21"/>
        </w:rPr>
        <w:t xml:space="preserve"> using NodeJS server</w:t>
      </w:r>
      <w:r w:rsidR="000D6F1B">
        <w:rPr>
          <w:color w:val="auto"/>
          <w:sz w:val="21"/>
          <w:szCs w:val="21"/>
        </w:rPr>
        <w:t xml:space="preserve"> to handle RESTful </w:t>
      </w:r>
      <w:proofErr w:type="spellStart"/>
      <w:r w:rsidR="000D6F1B">
        <w:rPr>
          <w:color w:val="auto"/>
          <w:sz w:val="21"/>
          <w:szCs w:val="21"/>
        </w:rPr>
        <w:t>apis</w:t>
      </w:r>
      <w:proofErr w:type="spellEnd"/>
      <w:r w:rsidR="003664FB">
        <w:rPr>
          <w:color w:val="auto"/>
          <w:sz w:val="21"/>
          <w:szCs w:val="21"/>
        </w:rPr>
        <w:t xml:space="preserve"> and MongoDB</w:t>
      </w:r>
      <w:r w:rsidR="000D6F1B">
        <w:rPr>
          <w:color w:val="auto"/>
          <w:sz w:val="21"/>
          <w:szCs w:val="21"/>
        </w:rPr>
        <w:t xml:space="preserve"> to store the application data in JSON</w:t>
      </w:r>
      <w:r w:rsidR="003664FB">
        <w:rPr>
          <w:color w:val="auto"/>
          <w:sz w:val="21"/>
          <w:szCs w:val="21"/>
        </w:rPr>
        <w:t>.</w:t>
      </w:r>
    </w:p>
    <w:p w14:paraId="1441EE0E" w14:textId="77777777" w:rsidR="008E7CF4" w:rsidRPr="008E7CF4" w:rsidRDefault="008E7CF4" w:rsidP="008E7CF4">
      <w:pPr>
        <w:pStyle w:val="Default"/>
        <w:spacing w:line="276" w:lineRule="auto"/>
        <w:ind w:left="720"/>
        <w:rPr>
          <w:color w:val="auto"/>
          <w:sz w:val="21"/>
          <w:szCs w:val="21"/>
        </w:rPr>
      </w:pPr>
    </w:p>
    <w:p w14:paraId="015C4777" w14:textId="77777777" w:rsidR="00971506" w:rsidRDefault="00971506" w:rsidP="00971506">
      <w:pPr>
        <w:pStyle w:val="Default"/>
        <w:tabs>
          <w:tab w:val="right" w:pos="10785"/>
        </w:tabs>
        <w:spacing w:line="276" w:lineRule="auto"/>
        <w:rPr>
          <w:color w:val="auto"/>
          <w:sz w:val="21"/>
          <w:szCs w:val="21"/>
        </w:rPr>
      </w:pPr>
      <w:r>
        <w:rPr>
          <w:noProof/>
        </w:rPr>
        <w:drawing>
          <wp:anchor distT="0" distB="0" distL="45720" distR="0" simplePos="0" relativeHeight="251662848" behindDoc="0" locked="0" layoutInCell="1" allowOverlap="1" wp14:anchorId="26D2A980" wp14:editId="7ABD58E1">
            <wp:simplePos x="0" y="0"/>
            <wp:positionH relativeFrom="column">
              <wp:posOffset>2490470</wp:posOffset>
            </wp:positionH>
            <wp:positionV relativeFrom="line">
              <wp:posOffset>24130</wp:posOffset>
            </wp:positionV>
            <wp:extent cx="125095" cy="125095"/>
            <wp:effectExtent l="0" t="0" r="0" b="0"/>
            <wp:wrapSquare wrapText="bothSides"/>
            <wp:docPr id="1" name="Picture 1" descr="Github Logo - Free social media ico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 Logo - Free social media ico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00E1">
        <w:rPr>
          <w:b/>
          <w:bCs/>
          <w:color w:val="auto"/>
          <w:sz w:val="21"/>
          <w:szCs w:val="21"/>
        </w:rPr>
        <w:t>Dungeon Game</w:t>
      </w:r>
      <w:r>
        <w:rPr>
          <w:color w:val="auto"/>
          <w:sz w:val="21"/>
          <w:szCs w:val="21"/>
        </w:rPr>
        <w:t>, Graphical Adventure Game</w:t>
      </w:r>
      <w:r>
        <w:rPr>
          <w:noProof/>
        </w:rPr>
        <w:tab/>
      </w:r>
      <w:r>
        <w:rPr>
          <w:color w:val="auto"/>
          <w:sz w:val="21"/>
          <w:szCs w:val="21"/>
        </w:rPr>
        <w:t>Sept 2021 – Dec 2021</w:t>
      </w:r>
    </w:p>
    <w:p w14:paraId="724CA4D4" w14:textId="1C8B1C12" w:rsidR="00971506" w:rsidRPr="00971506" w:rsidRDefault="00971506" w:rsidP="00971506">
      <w:pPr>
        <w:pStyle w:val="Default"/>
        <w:numPr>
          <w:ilvl w:val="0"/>
          <w:numId w:val="5"/>
        </w:numPr>
        <w:spacing w:line="276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Developed an adventure game based on Model View Controller principles in Java using SOLID properties and Java Swing Library.</w:t>
      </w:r>
      <w:r w:rsidR="001F13A1">
        <w:rPr>
          <w:color w:val="auto"/>
          <w:sz w:val="21"/>
          <w:szCs w:val="21"/>
        </w:rPr>
        <w:t xml:space="preserve"> </w:t>
      </w:r>
    </w:p>
    <w:p w14:paraId="55884178" w14:textId="042B919E" w:rsidR="00D726F8" w:rsidRPr="00C21A04" w:rsidRDefault="00D726F8" w:rsidP="00D726F8">
      <w:pPr>
        <w:pStyle w:val="Default"/>
        <w:spacing w:line="276" w:lineRule="auto"/>
        <w:rPr>
          <w:color w:val="auto"/>
          <w:sz w:val="21"/>
          <w:szCs w:val="21"/>
        </w:rPr>
      </w:pPr>
    </w:p>
    <w:p w14:paraId="11B3B518" w14:textId="2CC4E6F0" w:rsidR="000B693A" w:rsidRPr="00CC3DD3" w:rsidRDefault="006031D3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TEACHING EXPERIENCE AND AWARDS</w:t>
      </w:r>
    </w:p>
    <w:p w14:paraId="639A754E" w14:textId="4F120E9A" w:rsidR="003C054F" w:rsidRPr="006031D3" w:rsidRDefault="00CE7E58" w:rsidP="006031D3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r w:rsidRPr="00CE7E58">
        <w:rPr>
          <w:sz w:val="21"/>
          <w:szCs w:val="21"/>
        </w:rPr>
        <w:t xml:space="preserve">Teaching </w:t>
      </w:r>
      <w:r w:rsidR="006031D3">
        <w:rPr>
          <w:sz w:val="21"/>
          <w:szCs w:val="21"/>
        </w:rPr>
        <w:t>A</w:t>
      </w:r>
      <w:r w:rsidRPr="00CE7E58">
        <w:rPr>
          <w:sz w:val="21"/>
          <w:szCs w:val="21"/>
        </w:rPr>
        <w:t xml:space="preserve">ssistant </w:t>
      </w:r>
      <w:r>
        <w:rPr>
          <w:sz w:val="21"/>
          <w:szCs w:val="21"/>
        </w:rPr>
        <w:t>for course on Algorithms, May 2022 - Present.</w:t>
      </w:r>
    </w:p>
    <w:p w14:paraId="0536A0AF" w14:textId="22907F2C" w:rsidR="00163997" w:rsidRDefault="003C054F" w:rsidP="00163997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r w:rsidRPr="002C092E">
        <w:rPr>
          <w:sz w:val="21"/>
          <w:szCs w:val="21"/>
        </w:rPr>
        <w:t>Mentor</w:t>
      </w:r>
      <w:r w:rsidR="00D073E5">
        <w:rPr>
          <w:sz w:val="21"/>
          <w:szCs w:val="21"/>
        </w:rPr>
        <w:t>ed</w:t>
      </w:r>
      <w:r w:rsidRPr="002C092E">
        <w:rPr>
          <w:sz w:val="21"/>
          <w:szCs w:val="21"/>
        </w:rPr>
        <w:t xml:space="preserve"> new interns and recruits</w:t>
      </w:r>
      <w:r w:rsidR="00D073E5">
        <w:rPr>
          <w:sz w:val="21"/>
          <w:szCs w:val="21"/>
        </w:rPr>
        <w:t xml:space="preserve"> for projects and given SWC-Professional training</w:t>
      </w:r>
      <w:r w:rsidRPr="002C092E">
        <w:rPr>
          <w:sz w:val="21"/>
          <w:szCs w:val="21"/>
        </w:rPr>
        <w:t xml:space="preserve"> at </w:t>
      </w:r>
      <w:r w:rsidR="003B4D20" w:rsidRPr="002C092E">
        <w:rPr>
          <w:sz w:val="21"/>
          <w:szCs w:val="21"/>
        </w:rPr>
        <w:t>Samsung R</w:t>
      </w:r>
      <w:r w:rsidRPr="002C092E">
        <w:rPr>
          <w:sz w:val="21"/>
          <w:szCs w:val="21"/>
        </w:rPr>
        <w:t>&amp;D Institute</w:t>
      </w:r>
      <w:r w:rsidR="00D073E5">
        <w:rPr>
          <w:sz w:val="21"/>
          <w:szCs w:val="21"/>
        </w:rPr>
        <w:t>.</w:t>
      </w:r>
    </w:p>
    <w:p w14:paraId="1C6B8564" w14:textId="02C6FEB2" w:rsidR="00672DCC" w:rsidRDefault="00000000" w:rsidP="00163997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hyperlink r:id="rId14" w:history="1">
        <w:r w:rsidR="00672DCC" w:rsidRPr="001E18DA">
          <w:rPr>
            <w:rStyle w:val="Hyperlink"/>
            <w:sz w:val="21"/>
            <w:szCs w:val="21"/>
          </w:rPr>
          <w:t xml:space="preserve">Teaching </w:t>
        </w:r>
        <w:r w:rsidR="001E18DA" w:rsidRPr="001E18DA">
          <w:rPr>
            <w:rStyle w:val="Hyperlink"/>
            <w:sz w:val="21"/>
            <w:szCs w:val="21"/>
          </w:rPr>
          <w:t>A</w:t>
        </w:r>
        <w:r w:rsidR="00672DCC" w:rsidRPr="001E18DA">
          <w:rPr>
            <w:rStyle w:val="Hyperlink"/>
            <w:sz w:val="21"/>
            <w:szCs w:val="21"/>
          </w:rPr>
          <w:t>ssistant</w:t>
        </w:r>
      </w:hyperlink>
      <w:r w:rsidR="00672DCC">
        <w:rPr>
          <w:sz w:val="21"/>
          <w:szCs w:val="21"/>
        </w:rPr>
        <w:t xml:space="preserve"> for </w:t>
      </w:r>
      <w:r w:rsidR="006031D3">
        <w:rPr>
          <w:sz w:val="21"/>
          <w:szCs w:val="21"/>
        </w:rPr>
        <w:t xml:space="preserve">CT-303 </w:t>
      </w:r>
      <w:r w:rsidR="001E18DA">
        <w:rPr>
          <w:sz w:val="21"/>
          <w:szCs w:val="21"/>
        </w:rPr>
        <w:t>Digital Communication</w:t>
      </w:r>
      <w:r w:rsidR="006031D3">
        <w:rPr>
          <w:sz w:val="21"/>
          <w:szCs w:val="21"/>
        </w:rPr>
        <w:t>s</w:t>
      </w:r>
      <w:r w:rsidR="001E18DA">
        <w:rPr>
          <w:sz w:val="21"/>
          <w:szCs w:val="21"/>
        </w:rPr>
        <w:t>, July - December 2018.</w:t>
      </w:r>
    </w:p>
    <w:p w14:paraId="27259BF4" w14:textId="68DC9657" w:rsidR="006031D3" w:rsidRPr="00163997" w:rsidRDefault="00000000" w:rsidP="00163997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hyperlink r:id="rId15" w:history="1">
        <w:r w:rsidR="006031D3" w:rsidRPr="001E18DA">
          <w:rPr>
            <w:rStyle w:val="Hyperlink"/>
            <w:sz w:val="21"/>
            <w:szCs w:val="21"/>
          </w:rPr>
          <w:t>Employee of the Quarter Award</w:t>
        </w:r>
      </w:hyperlink>
      <w:r w:rsidR="006031D3" w:rsidRPr="002C092E">
        <w:rPr>
          <w:sz w:val="21"/>
          <w:szCs w:val="21"/>
        </w:rPr>
        <w:t xml:space="preserve"> at Samsung R&amp;D Institute</w:t>
      </w:r>
      <w:r w:rsidR="006031D3">
        <w:rPr>
          <w:sz w:val="21"/>
          <w:szCs w:val="21"/>
        </w:rPr>
        <w:t xml:space="preserve"> for</w:t>
      </w:r>
      <w:r w:rsidR="006031D3" w:rsidRPr="002C092E">
        <w:rPr>
          <w:sz w:val="21"/>
          <w:szCs w:val="21"/>
        </w:rPr>
        <w:t xml:space="preserve"> July - September 2020</w:t>
      </w:r>
      <w:r w:rsidR="006031D3">
        <w:rPr>
          <w:sz w:val="21"/>
          <w:szCs w:val="21"/>
        </w:rPr>
        <w:t>.</w:t>
      </w:r>
    </w:p>
    <w:sectPr w:rsidR="006031D3" w:rsidRPr="00163997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7519">
    <w:abstractNumId w:val="3"/>
  </w:num>
  <w:num w:numId="2" w16cid:durableId="1957829263">
    <w:abstractNumId w:val="4"/>
  </w:num>
  <w:num w:numId="3" w16cid:durableId="217863890">
    <w:abstractNumId w:val="1"/>
  </w:num>
  <w:num w:numId="4" w16cid:durableId="2069260399">
    <w:abstractNumId w:val="2"/>
  </w:num>
  <w:num w:numId="5" w16cid:durableId="3500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14BC8"/>
    <w:rsid w:val="000B693A"/>
    <w:rsid w:val="000D0949"/>
    <w:rsid w:val="000D6F1B"/>
    <w:rsid w:val="00163997"/>
    <w:rsid w:val="001741D9"/>
    <w:rsid w:val="001A00E1"/>
    <w:rsid w:val="001A27AF"/>
    <w:rsid w:val="001C4EAB"/>
    <w:rsid w:val="001E18DA"/>
    <w:rsid w:val="001F13A1"/>
    <w:rsid w:val="00201071"/>
    <w:rsid w:val="00244520"/>
    <w:rsid w:val="00251DAF"/>
    <w:rsid w:val="002B2083"/>
    <w:rsid w:val="002C092E"/>
    <w:rsid w:val="003664FB"/>
    <w:rsid w:val="00377F92"/>
    <w:rsid w:val="00383D05"/>
    <w:rsid w:val="003B4D20"/>
    <w:rsid w:val="003C054F"/>
    <w:rsid w:val="003D72E8"/>
    <w:rsid w:val="00414EB4"/>
    <w:rsid w:val="00482E4F"/>
    <w:rsid w:val="004977FA"/>
    <w:rsid w:val="004D7EE9"/>
    <w:rsid w:val="00505956"/>
    <w:rsid w:val="00526A61"/>
    <w:rsid w:val="00545547"/>
    <w:rsid w:val="00575197"/>
    <w:rsid w:val="006031D3"/>
    <w:rsid w:val="00636FE5"/>
    <w:rsid w:val="00672DCC"/>
    <w:rsid w:val="00691DB1"/>
    <w:rsid w:val="006E7315"/>
    <w:rsid w:val="007F47B3"/>
    <w:rsid w:val="00851BAF"/>
    <w:rsid w:val="00880E7C"/>
    <w:rsid w:val="008E7CF4"/>
    <w:rsid w:val="009517D5"/>
    <w:rsid w:val="00962DF5"/>
    <w:rsid w:val="00971506"/>
    <w:rsid w:val="00984649"/>
    <w:rsid w:val="00984E23"/>
    <w:rsid w:val="00993331"/>
    <w:rsid w:val="009E10FB"/>
    <w:rsid w:val="00A0185C"/>
    <w:rsid w:val="00B22FF2"/>
    <w:rsid w:val="00B846E2"/>
    <w:rsid w:val="00C00B7C"/>
    <w:rsid w:val="00C21A04"/>
    <w:rsid w:val="00C31D0C"/>
    <w:rsid w:val="00C36060"/>
    <w:rsid w:val="00CC3DD3"/>
    <w:rsid w:val="00CE7E58"/>
    <w:rsid w:val="00D073E5"/>
    <w:rsid w:val="00D726F8"/>
    <w:rsid w:val="00DD21CD"/>
    <w:rsid w:val="00DF7C25"/>
    <w:rsid w:val="00E83BCF"/>
    <w:rsid w:val="00F3281A"/>
    <w:rsid w:val="00F8479F"/>
    <w:rsid w:val="00FD5FF9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Nisarg_Pat/" TargetMode="External"/><Relationship Id="rId13" Type="http://schemas.openxmlformats.org/officeDocument/2006/relationships/hyperlink" Target="https://github.com/Nisarg-Pat/Dungeon-Ga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sarg-patel-076733171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" TargetMode="External"/><Relationship Id="rId11" Type="http://schemas.openxmlformats.org/officeDocument/2006/relationships/hyperlink" Target="https://github.com/Nisarg-Pat/webdev-rate-my-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SFHxormAz97CsKP5msPDPYTBtP2y210z/view" TargetMode="External"/><Relationship Id="rId10" Type="http://schemas.openxmlformats.org/officeDocument/2006/relationships/hyperlink" Target="https://drive.google.com/file/d/1xiVwGOMu-B-Ha0rf9q3uHg31CFrRjWk5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hyperlink" Target="https://drive.google.com/file/d/19Kae7m2LzYQeF3DMsAK8qoJ7twmY9L8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12</cp:revision>
  <cp:lastPrinted>2022-06-08T20:11:00Z</cp:lastPrinted>
  <dcterms:created xsi:type="dcterms:W3CDTF">2022-04-01T21:09:00Z</dcterms:created>
  <dcterms:modified xsi:type="dcterms:W3CDTF">2022-10-15T00:10:00Z</dcterms:modified>
</cp:coreProperties>
</file>