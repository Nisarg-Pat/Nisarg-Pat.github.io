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2C092E">
      <w:pPr>
        <w:pBdr>
          <w:bottom w:val="single" w:sz="12" w:space="0" w:color="000000"/>
        </w:pBdr>
        <w:spacing w:line="276" w:lineRule="auto"/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242E1245" w:rsidR="00880E7C" w:rsidRPr="00526A61" w:rsidRDefault="002B2083" w:rsidP="002C092E">
      <w:pPr>
        <w:pBdr>
          <w:bottom w:val="single" w:sz="12" w:space="0" w:color="000000"/>
        </w:pBdr>
        <w:spacing w:line="276" w:lineRule="auto"/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02130 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B4A1DCE" w:rsidR="00505956" w:rsidRPr="00FE1569" w:rsidRDefault="00000000" w:rsidP="00244520">
      <w:pPr>
        <w:pBdr>
          <w:bottom w:val="single" w:sz="12" w:space="0" w:color="000000"/>
        </w:pBdr>
        <w:spacing w:line="276" w:lineRule="auto"/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006522" w:rsidRPr="00006522">
          <w:rPr>
            <w:rStyle w:val="Hyperlink"/>
            <w:sz w:val="21"/>
            <w:szCs w:val="21"/>
          </w:rPr>
          <w:t>Website</w:t>
        </w:r>
      </w:hyperlink>
      <w:r w:rsidR="00006522">
        <w:rPr>
          <w:color w:val="000000"/>
          <w:sz w:val="21"/>
          <w:szCs w:val="21"/>
        </w:rPr>
        <w:t xml:space="preserve"> | </w:t>
      </w:r>
      <w:hyperlink r:id="rId8" w:history="1">
        <w:r w:rsidR="00FD5FF9" w:rsidRPr="00FE1569">
          <w:rPr>
            <w:rStyle w:val="Hyperlink"/>
            <w:sz w:val="21"/>
            <w:szCs w:val="21"/>
          </w:rPr>
          <w:t>LinkedIn</w:t>
        </w:r>
      </w:hyperlink>
      <w:r w:rsidR="00FE1569">
        <w:rPr>
          <w:rStyle w:val="Hyperlink"/>
          <w:sz w:val="21"/>
          <w:szCs w:val="21"/>
          <w:u w:val="none"/>
        </w:rPr>
        <w:t xml:space="preserve"> </w:t>
      </w:r>
      <w:r w:rsidR="00FE1569" w:rsidRPr="00FE1569">
        <w:rPr>
          <w:rStyle w:val="Hyperlink"/>
          <w:color w:val="auto"/>
          <w:sz w:val="21"/>
          <w:szCs w:val="21"/>
          <w:u w:val="none"/>
        </w:rPr>
        <w:t>|</w:t>
      </w:r>
      <w:r w:rsidR="00FE1569">
        <w:rPr>
          <w:rStyle w:val="Hyperlink"/>
          <w:sz w:val="21"/>
          <w:szCs w:val="21"/>
          <w:u w:val="none"/>
        </w:rPr>
        <w:t xml:space="preserve"> </w:t>
      </w:r>
      <w:hyperlink r:id="rId9" w:history="1">
        <w:proofErr w:type="spellStart"/>
        <w:r w:rsidR="00FE1569" w:rsidRPr="00FE1569">
          <w:rPr>
            <w:rStyle w:val="Hyperlink"/>
            <w:sz w:val="21"/>
            <w:szCs w:val="21"/>
          </w:rPr>
          <w:t>Github</w:t>
        </w:r>
        <w:proofErr w:type="spellEnd"/>
      </w:hyperlink>
      <w:r w:rsidR="00685FDB">
        <w:rPr>
          <w:rStyle w:val="Hyperlink"/>
          <w:sz w:val="21"/>
          <w:szCs w:val="21"/>
          <w:u w:val="none"/>
        </w:rPr>
        <w:t xml:space="preserve"> </w:t>
      </w:r>
      <w:r w:rsidR="00685FDB" w:rsidRPr="00685FDB">
        <w:rPr>
          <w:rStyle w:val="Hyperlink"/>
          <w:color w:val="auto"/>
          <w:sz w:val="21"/>
          <w:szCs w:val="21"/>
          <w:u w:val="none"/>
        </w:rPr>
        <w:t>|</w:t>
      </w:r>
      <w:r w:rsidR="00685FDB">
        <w:rPr>
          <w:rStyle w:val="Hyperlink"/>
          <w:sz w:val="21"/>
          <w:szCs w:val="21"/>
          <w:u w:val="none"/>
        </w:rPr>
        <w:t xml:space="preserve"> </w:t>
      </w:r>
      <w:hyperlink r:id="rId10" w:history="1">
        <w:proofErr w:type="spellStart"/>
        <w:r w:rsidR="00260C12" w:rsidRPr="00FE1569">
          <w:rPr>
            <w:rStyle w:val="Hyperlink"/>
            <w:sz w:val="21"/>
            <w:szCs w:val="21"/>
          </w:rPr>
          <w:t>Leetcode</w:t>
        </w:r>
        <w:proofErr w:type="spellEnd"/>
      </w:hyperlink>
    </w:p>
    <w:p w14:paraId="1CEBBDB2" w14:textId="3C09542F" w:rsidR="00880E7C" w:rsidRPr="00526A61" w:rsidRDefault="00505956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0B2E181E" w14:textId="2907B3DF" w:rsidR="00505956" w:rsidRPr="00526A61" w:rsidRDefault="00505956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>Sept. 2021 – Present</w:t>
      </w:r>
    </w:p>
    <w:p w14:paraId="1AD90FBC" w14:textId="1792ABD8" w:rsidR="00880E7C" w:rsidRPr="00526A61" w:rsidRDefault="002B2083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Khoury College of Computer Sciences</w:t>
      </w:r>
      <w:r w:rsidR="00B22FF2" w:rsidRPr="00526A61">
        <w:rPr>
          <w:rStyle w:val="fs13fw6"/>
          <w:sz w:val="21"/>
          <w:szCs w:val="21"/>
        </w:rPr>
        <w:tab/>
        <w:t xml:space="preserve">Expected graduation: </w:t>
      </w:r>
      <w:r w:rsidR="00993331">
        <w:rPr>
          <w:rStyle w:val="fs13fw6"/>
          <w:sz w:val="21"/>
          <w:szCs w:val="21"/>
        </w:rPr>
        <w:t>Dec</w:t>
      </w:r>
      <w:r w:rsidR="00B22FF2" w:rsidRPr="00526A61">
        <w:rPr>
          <w:rStyle w:val="fs13fw6"/>
          <w:sz w:val="21"/>
          <w:szCs w:val="21"/>
        </w:rPr>
        <w:t xml:space="preserve"> 202</w:t>
      </w:r>
      <w:r w:rsidR="00993331">
        <w:rPr>
          <w:rStyle w:val="fs13fw6"/>
          <w:sz w:val="21"/>
          <w:szCs w:val="21"/>
        </w:rPr>
        <w:t>2</w:t>
      </w:r>
    </w:p>
    <w:p w14:paraId="423463AF" w14:textId="0BD2A1D0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3.92</w:t>
      </w:r>
      <w:r w:rsidRPr="00526A61">
        <w:rPr>
          <w:sz w:val="21"/>
          <w:szCs w:val="21"/>
        </w:rPr>
        <w:t>/4.0</w:t>
      </w:r>
    </w:p>
    <w:p w14:paraId="0314C4A6" w14:textId="1C9AC469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 xml:space="preserve">Related </w:t>
      </w:r>
      <w:r w:rsidR="002C092E">
        <w:rPr>
          <w:sz w:val="21"/>
          <w:szCs w:val="21"/>
        </w:rPr>
        <w:t>c</w:t>
      </w:r>
      <w:r w:rsidRPr="00526A61">
        <w:rPr>
          <w:sz w:val="21"/>
          <w:szCs w:val="21"/>
        </w:rPr>
        <w:t>ourses: Programming Design Paradigm, Web Development,</w:t>
      </w:r>
      <w:r w:rsidR="00DF7C25" w:rsidRPr="00DF7C25">
        <w:rPr>
          <w:sz w:val="21"/>
          <w:szCs w:val="21"/>
        </w:rPr>
        <w:t xml:space="preserve"> </w:t>
      </w:r>
      <w:r w:rsidR="00DF7C25" w:rsidRPr="00526A61">
        <w:rPr>
          <w:sz w:val="21"/>
          <w:szCs w:val="21"/>
        </w:rPr>
        <w:t>Algorithms,</w:t>
      </w:r>
      <w:r w:rsidRPr="00526A61">
        <w:rPr>
          <w:sz w:val="21"/>
          <w:szCs w:val="21"/>
        </w:rPr>
        <w:t xml:space="preserve"> Foundations of A.I</w:t>
      </w:r>
      <w:r w:rsidR="00244520">
        <w:rPr>
          <w:sz w:val="21"/>
          <w:szCs w:val="21"/>
        </w:rPr>
        <w:t>.</w:t>
      </w:r>
      <w:r w:rsidR="00FE1569">
        <w:rPr>
          <w:sz w:val="21"/>
          <w:szCs w:val="21"/>
        </w:rPr>
        <w:t>, Machine Learning</w:t>
      </w:r>
      <w:r w:rsidR="001A27AF">
        <w:rPr>
          <w:sz w:val="21"/>
          <w:szCs w:val="21"/>
        </w:rPr>
        <w:t>, Android Development</w:t>
      </w:r>
      <w:r w:rsidR="00993331">
        <w:rPr>
          <w:sz w:val="21"/>
          <w:szCs w:val="21"/>
        </w:rPr>
        <w:t>, Computer Systems, Distributed Systems</w:t>
      </w:r>
    </w:p>
    <w:p w14:paraId="06D05EE8" w14:textId="77777777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</w:p>
    <w:p w14:paraId="07FF72AE" w14:textId="4145D93C" w:rsidR="00526A61" w:rsidRDefault="00B22FF2" w:rsidP="002C092E">
      <w:pPr>
        <w:pBdr>
          <w:bottom w:val="single" w:sz="6" w:space="0" w:color="FFFFFF"/>
        </w:pBdr>
        <w:tabs>
          <w:tab w:val="right" w:pos="10785"/>
        </w:tabs>
        <w:spacing w:line="276" w:lineRule="auto"/>
        <w:ind w:left="72"/>
        <w:rPr>
          <w:sz w:val="21"/>
          <w:szCs w:val="21"/>
        </w:rPr>
      </w:pPr>
      <w:r w:rsidRPr="00526A61">
        <w:rPr>
          <w:b/>
          <w:bCs/>
          <w:sz w:val="21"/>
          <w:szCs w:val="21"/>
        </w:rPr>
        <w:t>Dhirubhai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EA47974" w14:textId="66FC870B" w:rsidR="00B22FF2" w:rsidRPr="00526A61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  <w:r w:rsidRPr="00526A61">
        <w:rPr>
          <w:sz w:val="21"/>
          <w:szCs w:val="21"/>
        </w:rPr>
        <w:tab/>
      </w:r>
    </w:p>
    <w:p w14:paraId="7616D718" w14:textId="77777777" w:rsidR="00244520" w:rsidRDefault="00B22FF2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 xml:space="preserve">Related </w:t>
      </w:r>
      <w:r w:rsidR="002C092E">
        <w:rPr>
          <w:sz w:val="21"/>
          <w:szCs w:val="21"/>
        </w:rPr>
        <w:t>c</w:t>
      </w:r>
      <w:r w:rsidRPr="00526A61">
        <w:rPr>
          <w:sz w:val="21"/>
          <w:szCs w:val="21"/>
        </w:rPr>
        <w:t xml:space="preserve">ourses: Object Oriented Programming, Data Structures and Algorithms, </w:t>
      </w:r>
      <w:r w:rsidR="009E10FB" w:rsidRPr="00526A61">
        <w:rPr>
          <w:sz w:val="21"/>
          <w:szCs w:val="21"/>
        </w:rPr>
        <w:t>Database Management Systems,</w:t>
      </w:r>
    </w:p>
    <w:p w14:paraId="1E0A8123" w14:textId="6546A8FB" w:rsidR="00B22FF2" w:rsidRDefault="009E10FB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sz w:val="21"/>
          <w:szCs w:val="21"/>
        </w:rPr>
      </w:pPr>
      <w:r w:rsidRPr="00526A61">
        <w:rPr>
          <w:sz w:val="21"/>
          <w:szCs w:val="21"/>
        </w:rPr>
        <w:t>Software Engineering, Operating Systems</w:t>
      </w:r>
    </w:p>
    <w:p w14:paraId="44CDCF52" w14:textId="01F31EBB" w:rsidR="00526A61" w:rsidRPr="00526A61" w:rsidRDefault="00526A61" w:rsidP="002C092E">
      <w:pPr>
        <w:pBdr>
          <w:bottom w:val="single" w:sz="12" w:space="0" w:color="000000"/>
        </w:pBdr>
        <w:spacing w:line="276" w:lineRule="auto"/>
        <w:rPr>
          <w:color w:val="000000"/>
          <w:sz w:val="21"/>
          <w:szCs w:val="21"/>
        </w:rPr>
      </w:pPr>
    </w:p>
    <w:p w14:paraId="269754FB" w14:textId="733FBEA7" w:rsidR="00526A61" w:rsidRPr="00526A61" w:rsidRDefault="00526A61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0C5B1DC0" w:rsidR="00526A61" w:rsidRPr="002C092E" w:rsidRDefault="00C00B7C" w:rsidP="002C092E">
      <w:pPr>
        <w:pBdr>
          <w:bottom w:val="single" w:sz="6" w:space="0" w:color="FFFFFF"/>
        </w:pBdr>
        <w:tabs>
          <w:tab w:val="left" w:pos="1653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Java, Kotlin, Python, MATLAB</w:t>
      </w:r>
    </w:p>
    <w:p w14:paraId="589B325E" w14:textId="2FF0C250" w:rsidR="00C00B7C" w:rsidRPr="002C092E" w:rsidRDefault="00C00B7C" w:rsidP="002C092E">
      <w:pPr>
        <w:pBdr>
          <w:bottom w:val="single" w:sz="6" w:space="0" w:color="FFFFFF"/>
        </w:pBdr>
        <w:tabs>
          <w:tab w:val="left" w:pos="1653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</w:p>
    <w:p w14:paraId="42E1820C" w14:textId="77777777" w:rsidR="00CC3DD3" w:rsidRPr="002C092E" w:rsidRDefault="00C00B7C" w:rsidP="002C092E">
      <w:pPr>
        <w:pBdr>
          <w:bottom w:val="single" w:sz="6" w:space="0" w:color="FFFFFF"/>
        </w:pBdr>
        <w:tabs>
          <w:tab w:val="left" w:pos="2216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64E53DB7" w14:textId="3DBAD1F3" w:rsidR="00201071" w:rsidRPr="002C092E" w:rsidRDefault="00201071" w:rsidP="002C092E">
      <w:pPr>
        <w:pBdr>
          <w:bottom w:val="single" w:sz="6" w:space="0" w:color="FFFFFF"/>
        </w:pBdr>
        <w:tabs>
          <w:tab w:val="left" w:pos="2216"/>
        </w:tabs>
        <w:spacing w:line="276" w:lineRule="auto"/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1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A836D4" w14:textId="2B3C7BAB" w:rsidR="00C00B7C" w:rsidRDefault="00C00B7C" w:rsidP="002C092E">
      <w:pPr>
        <w:pBdr>
          <w:bottom w:val="single" w:sz="6" w:space="0" w:color="FFFFFF"/>
        </w:pBdr>
        <w:tabs>
          <w:tab w:val="right" w:pos="10787"/>
        </w:tabs>
        <w:spacing w:line="276" w:lineRule="auto"/>
        <w:ind w:left="72"/>
        <w:rPr>
          <w:b/>
          <w:bCs/>
          <w:sz w:val="21"/>
          <w:szCs w:val="21"/>
        </w:rPr>
      </w:pPr>
    </w:p>
    <w:p w14:paraId="1CE7B6CF" w14:textId="473278F1" w:rsidR="00CC3DD3" w:rsidRPr="00CC3DD3" w:rsidRDefault="00CC3DD3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2C092E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2C092E">
      <w:pPr>
        <w:pStyle w:val="Default"/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6A61B3CA" w:rsidR="00CC3DD3" w:rsidRPr="002C092E" w:rsidRDefault="00CC3DD3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 module using Android Sync Service and SQLite Database.</w:t>
      </w:r>
    </w:p>
    <w:p w14:paraId="67FC5690" w14:textId="3C70E8D5" w:rsidR="00CC3DD3" w:rsidRPr="002C092E" w:rsidRDefault="00244520" w:rsidP="002C092E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088B08F3" w14:textId="07BBBA16" w:rsidR="009517D5" w:rsidRDefault="00CC3DD3" w:rsidP="009517D5">
      <w:pPr>
        <w:pStyle w:val="Default"/>
        <w:numPr>
          <w:ilvl w:val="0"/>
          <w:numId w:val="1"/>
        </w:numPr>
        <w:spacing w:line="276" w:lineRule="auto"/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628850CC" w14:textId="77777777" w:rsidR="00672DCC" w:rsidRPr="00672DCC" w:rsidRDefault="00672DCC" w:rsidP="001A27AF">
      <w:pPr>
        <w:pStyle w:val="Default"/>
        <w:spacing w:line="276" w:lineRule="auto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1C4EAB">
      <w:pPr>
        <w:pStyle w:val="Default"/>
        <w:tabs>
          <w:tab w:val="right" w:pos="10785"/>
        </w:tabs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2C092E">
      <w:pPr>
        <w:pStyle w:val="Default"/>
        <w:spacing w:line="276" w:lineRule="auto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2C092E">
      <w:pPr>
        <w:pStyle w:val="Default"/>
        <w:numPr>
          <w:ilvl w:val="0"/>
          <w:numId w:val="2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657C32E5" w14:textId="7EBB3B3A" w:rsidR="00CC3DD3" w:rsidRPr="00244520" w:rsidRDefault="00CC3DD3" w:rsidP="00244520">
      <w:pPr>
        <w:pStyle w:val="Default"/>
        <w:numPr>
          <w:ilvl w:val="0"/>
          <w:numId w:val="2"/>
        </w:numPr>
        <w:spacing w:line="276" w:lineRule="auto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01E1537F" w14:textId="7FCCCB07" w:rsidR="002C092E" w:rsidRPr="002C092E" w:rsidRDefault="002C092E" w:rsidP="002C092E">
      <w:pPr>
        <w:pStyle w:val="Default"/>
        <w:spacing w:line="276" w:lineRule="auto"/>
        <w:rPr>
          <w:color w:val="auto"/>
          <w:sz w:val="21"/>
          <w:szCs w:val="21"/>
        </w:rPr>
      </w:pPr>
    </w:p>
    <w:p w14:paraId="2ED87632" w14:textId="11D5ABB3" w:rsidR="000B693A" w:rsidRPr="00CC3DD3" w:rsidRDefault="000B693A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PROJECTS</w:t>
      </w:r>
    </w:p>
    <w:p w14:paraId="2F378087" w14:textId="4537F139" w:rsidR="00006522" w:rsidRDefault="00006522" w:rsidP="00006522">
      <w:pPr>
        <w:pStyle w:val="Default"/>
        <w:spacing w:line="276" w:lineRule="auto"/>
        <w:rPr>
          <w:color w:val="auto"/>
          <w:sz w:val="21"/>
          <w:szCs w:val="21"/>
        </w:rPr>
      </w:pPr>
      <w:r>
        <w:rPr>
          <w:noProof/>
        </w:rPr>
        <w:drawing>
          <wp:anchor distT="0" distB="0" distL="45720" distR="0" simplePos="0" relativeHeight="251664896" behindDoc="0" locked="0" layoutInCell="1" allowOverlap="1" wp14:anchorId="6855F544" wp14:editId="50C5ADB9">
            <wp:simplePos x="0" y="0"/>
            <wp:positionH relativeFrom="column">
              <wp:posOffset>3189605</wp:posOffset>
            </wp:positionH>
            <wp:positionV relativeFrom="line">
              <wp:posOffset>24130</wp:posOffset>
            </wp:positionV>
            <wp:extent cx="125095" cy="125095"/>
            <wp:effectExtent l="0" t="0" r="0" b="0"/>
            <wp:wrapSquare wrapText="bothSides"/>
            <wp:docPr id="4" name="Picture 4" descr="Github Logo - Free social media ico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Logo - Free social media ico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21"/>
          <w:szCs w:val="21"/>
        </w:rPr>
        <w:t xml:space="preserve">  </w:t>
      </w:r>
      <w:r w:rsidRPr="00006522">
        <w:rPr>
          <w:b/>
          <w:bCs/>
          <w:color w:val="auto"/>
          <w:sz w:val="21"/>
          <w:szCs w:val="21"/>
        </w:rPr>
        <w:t>Puddle</w:t>
      </w:r>
      <w:r>
        <w:rPr>
          <w:color w:val="auto"/>
          <w:sz w:val="21"/>
          <w:szCs w:val="21"/>
        </w:rPr>
        <w:t>, P</w:t>
      </w:r>
      <w:r w:rsidRPr="00006522">
        <w:rPr>
          <w:color w:val="auto"/>
          <w:sz w:val="21"/>
          <w:szCs w:val="21"/>
        </w:rPr>
        <w:t>roximity based social media mobile application</w:t>
      </w:r>
    </w:p>
    <w:p w14:paraId="5A1697ED" w14:textId="255C83EE" w:rsidR="00006522" w:rsidRDefault="00006522" w:rsidP="00006522">
      <w:pPr>
        <w:pStyle w:val="Default"/>
        <w:numPr>
          <w:ilvl w:val="0"/>
          <w:numId w:val="6"/>
        </w:numPr>
        <w:spacing w:line="276" w:lineRule="auto"/>
        <w:rPr>
          <w:sz w:val="21"/>
          <w:szCs w:val="21"/>
        </w:rPr>
      </w:pPr>
      <w:r w:rsidRPr="00006522">
        <w:rPr>
          <w:sz w:val="21"/>
          <w:szCs w:val="21"/>
        </w:rPr>
        <w:t>Developed a full-fledged android application for location-based event and interest groups.</w:t>
      </w:r>
    </w:p>
    <w:p w14:paraId="7D9D4156" w14:textId="291F2B2C" w:rsidR="00006522" w:rsidRPr="00006522" w:rsidRDefault="00006522" w:rsidP="00006522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 w:rsidRPr="00006522">
        <w:rPr>
          <w:color w:val="000000"/>
          <w:sz w:val="21"/>
          <w:szCs w:val="21"/>
        </w:rPr>
        <w:t>Used Firebase Real Time Database for storing application data and Firebase Storage for images.</w:t>
      </w:r>
    </w:p>
    <w:p w14:paraId="03226D5F" w14:textId="77777777" w:rsidR="00006522" w:rsidRDefault="00006522" w:rsidP="00FD5FF9">
      <w:pPr>
        <w:pStyle w:val="Default"/>
        <w:spacing w:line="276" w:lineRule="auto"/>
        <w:rPr>
          <w:b/>
          <w:bCs/>
          <w:color w:val="auto"/>
          <w:sz w:val="21"/>
          <w:szCs w:val="21"/>
        </w:rPr>
      </w:pPr>
    </w:p>
    <w:p w14:paraId="708923C8" w14:textId="13117309" w:rsidR="00D726F8" w:rsidRDefault="00F3281A" w:rsidP="00FD5FF9">
      <w:pPr>
        <w:pStyle w:val="Default"/>
        <w:spacing w:line="276" w:lineRule="auto"/>
        <w:rPr>
          <w:color w:val="auto"/>
          <w:sz w:val="21"/>
          <w:szCs w:val="21"/>
        </w:rPr>
      </w:pPr>
      <w:r>
        <w:rPr>
          <w:noProof/>
        </w:rPr>
        <w:drawing>
          <wp:anchor distT="0" distB="0" distL="45720" distR="0" simplePos="0" relativeHeight="251660800" behindDoc="0" locked="0" layoutInCell="1" allowOverlap="1" wp14:anchorId="083629E2" wp14:editId="4AA66BAC">
            <wp:simplePos x="0" y="0"/>
            <wp:positionH relativeFrom="column">
              <wp:posOffset>3465830</wp:posOffset>
            </wp:positionH>
            <wp:positionV relativeFrom="line">
              <wp:posOffset>24130</wp:posOffset>
            </wp:positionV>
            <wp:extent cx="125095" cy="125095"/>
            <wp:effectExtent l="0" t="0" r="0" b="0"/>
            <wp:wrapSquare wrapText="bothSides"/>
            <wp:docPr id="2" name="Picture 2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6522"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</w:p>
    <w:p w14:paraId="7FB0A17C" w14:textId="35F92459" w:rsidR="00971506" w:rsidRDefault="00FD5FF9" w:rsidP="00971506">
      <w:pPr>
        <w:pStyle w:val="Default"/>
        <w:numPr>
          <w:ilvl w:val="0"/>
          <w:numId w:val="5"/>
        </w:numPr>
        <w:spacing w:line="276" w:lineRule="auto"/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</w:t>
      </w:r>
      <w:proofErr w:type="spellStart"/>
      <w:r w:rsidR="000D6F1B">
        <w:rPr>
          <w:color w:val="auto"/>
          <w:sz w:val="21"/>
          <w:szCs w:val="21"/>
        </w:rPr>
        <w:t>apis</w:t>
      </w:r>
      <w:proofErr w:type="spellEnd"/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55884178" w14:textId="042B919E" w:rsidR="00D726F8" w:rsidRPr="00C21A04" w:rsidRDefault="00D726F8" w:rsidP="00D726F8">
      <w:pPr>
        <w:pStyle w:val="Default"/>
        <w:spacing w:line="276" w:lineRule="auto"/>
        <w:rPr>
          <w:color w:val="auto"/>
          <w:sz w:val="21"/>
          <w:szCs w:val="21"/>
        </w:rPr>
      </w:pPr>
    </w:p>
    <w:p w14:paraId="11B3B518" w14:textId="2CC4E6F0" w:rsidR="000B693A" w:rsidRPr="00CC3DD3" w:rsidRDefault="006031D3" w:rsidP="002C092E">
      <w:pPr>
        <w:pBdr>
          <w:bottom w:val="single" w:sz="12" w:space="0" w:color="000000"/>
        </w:pBdr>
        <w:spacing w:line="276" w:lineRule="auto"/>
        <w:rPr>
          <w:color w:val="000000"/>
        </w:rPr>
      </w:pPr>
      <w:r>
        <w:rPr>
          <w:b/>
          <w:bCs/>
          <w:caps/>
        </w:rPr>
        <w:t>TEACHING EXPERIENCE AND AWARDS</w:t>
      </w:r>
    </w:p>
    <w:p w14:paraId="639A754E" w14:textId="1F85E350" w:rsidR="003C054F" w:rsidRDefault="00CE7E58" w:rsidP="006031D3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 w:rsidR="006031D3"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 xml:space="preserve">for </w:t>
      </w:r>
      <w:r w:rsidR="002E2D81">
        <w:rPr>
          <w:sz w:val="21"/>
          <w:szCs w:val="21"/>
        </w:rPr>
        <w:t>CS-5800</w:t>
      </w:r>
      <w:r>
        <w:rPr>
          <w:sz w:val="21"/>
          <w:szCs w:val="21"/>
        </w:rPr>
        <w:t xml:space="preserve"> Algorithms,</w:t>
      </w:r>
      <w:r w:rsidR="002E2D81">
        <w:rPr>
          <w:sz w:val="21"/>
          <w:szCs w:val="21"/>
        </w:rPr>
        <w:t xml:space="preserve"> Northeastern University</w:t>
      </w:r>
      <w:r>
        <w:rPr>
          <w:sz w:val="21"/>
          <w:szCs w:val="21"/>
        </w:rPr>
        <w:t xml:space="preserve"> May 2022 - Present.</w:t>
      </w:r>
    </w:p>
    <w:p w14:paraId="1A2D145E" w14:textId="1F63DB0E" w:rsidR="002E2D81" w:rsidRPr="002E2D81" w:rsidRDefault="00000000" w:rsidP="002E2D81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hyperlink r:id="rId15" w:history="1">
        <w:r w:rsidR="002E2D81" w:rsidRPr="001E18DA">
          <w:rPr>
            <w:rStyle w:val="Hyperlink"/>
            <w:sz w:val="21"/>
            <w:szCs w:val="21"/>
          </w:rPr>
          <w:t>Teaching Assistant</w:t>
        </w:r>
      </w:hyperlink>
      <w:r w:rsidR="002E2D81">
        <w:rPr>
          <w:sz w:val="21"/>
          <w:szCs w:val="21"/>
        </w:rPr>
        <w:t xml:space="preserve"> for CT-303 Digital Communications, DAIICT, July - December 2018.</w:t>
      </w:r>
    </w:p>
    <w:p w14:paraId="0536A0AF" w14:textId="22907F2C" w:rsidR="00163997" w:rsidRDefault="003C054F" w:rsidP="00163997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 w:rsidR="00D073E5"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and recruits</w:t>
      </w:r>
      <w:r w:rsidR="00D073E5">
        <w:rPr>
          <w:sz w:val="21"/>
          <w:szCs w:val="21"/>
        </w:rPr>
        <w:t xml:space="preserve"> for projects and given SWC-Professional training</w:t>
      </w:r>
      <w:r w:rsidRPr="002C092E">
        <w:rPr>
          <w:sz w:val="21"/>
          <w:szCs w:val="21"/>
        </w:rPr>
        <w:t xml:space="preserve"> at </w:t>
      </w:r>
      <w:r w:rsidR="003B4D20" w:rsidRPr="002C092E">
        <w:rPr>
          <w:sz w:val="21"/>
          <w:szCs w:val="21"/>
        </w:rPr>
        <w:t>Samsung R</w:t>
      </w:r>
      <w:r w:rsidRPr="002C092E">
        <w:rPr>
          <w:sz w:val="21"/>
          <w:szCs w:val="21"/>
        </w:rPr>
        <w:t>&amp;D Institute</w:t>
      </w:r>
      <w:r w:rsidR="00D073E5">
        <w:rPr>
          <w:sz w:val="21"/>
          <w:szCs w:val="21"/>
        </w:rPr>
        <w:t>.</w:t>
      </w:r>
    </w:p>
    <w:p w14:paraId="27259BF4" w14:textId="68DC9657" w:rsidR="006031D3" w:rsidRPr="00163997" w:rsidRDefault="00000000" w:rsidP="00163997">
      <w:pPr>
        <w:pStyle w:val="Default"/>
        <w:numPr>
          <w:ilvl w:val="0"/>
          <w:numId w:val="4"/>
        </w:numPr>
        <w:spacing w:line="276" w:lineRule="auto"/>
        <w:rPr>
          <w:sz w:val="21"/>
          <w:szCs w:val="21"/>
        </w:rPr>
      </w:pPr>
      <w:hyperlink r:id="rId16" w:history="1">
        <w:r w:rsidR="006031D3" w:rsidRPr="001E18DA">
          <w:rPr>
            <w:rStyle w:val="Hyperlink"/>
            <w:sz w:val="21"/>
            <w:szCs w:val="21"/>
          </w:rPr>
          <w:t>Employee of the Quarter Award</w:t>
        </w:r>
      </w:hyperlink>
      <w:r w:rsidR="006031D3" w:rsidRPr="002C092E">
        <w:rPr>
          <w:sz w:val="21"/>
          <w:szCs w:val="21"/>
        </w:rPr>
        <w:t xml:space="preserve"> at Samsung R&amp;D Institute</w:t>
      </w:r>
      <w:r w:rsidR="006031D3">
        <w:rPr>
          <w:sz w:val="21"/>
          <w:szCs w:val="21"/>
        </w:rPr>
        <w:t xml:space="preserve"> for</w:t>
      </w:r>
      <w:r w:rsidR="006031D3" w:rsidRPr="002C092E">
        <w:rPr>
          <w:sz w:val="21"/>
          <w:szCs w:val="21"/>
        </w:rPr>
        <w:t xml:space="preserve"> July - September 2020</w:t>
      </w:r>
      <w:r w:rsidR="006031D3">
        <w:rPr>
          <w:sz w:val="21"/>
          <w:szCs w:val="21"/>
        </w:rPr>
        <w:t>.</w:t>
      </w:r>
    </w:p>
    <w:sectPr w:rsidR="006031D3" w:rsidRPr="00163997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4"/>
  </w:num>
  <w:num w:numId="2" w16cid:durableId="1957829263">
    <w:abstractNumId w:val="5"/>
  </w:num>
  <w:num w:numId="3" w16cid:durableId="217863890">
    <w:abstractNumId w:val="2"/>
  </w:num>
  <w:num w:numId="4" w16cid:durableId="2069260399">
    <w:abstractNumId w:val="3"/>
  </w:num>
  <w:num w:numId="5" w16cid:durableId="35008122">
    <w:abstractNumId w:val="0"/>
  </w:num>
  <w:num w:numId="6" w16cid:durableId="1560246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6522"/>
    <w:rsid w:val="00014BC8"/>
    <w:rsid w:val="000B693A"/>
    <w:rsid w:val="000D0949"/>
    <w:rsid w:val="000D6F1B"/>
    <w:rsid w:val="00163997"/>
    <w:rsid w:val="001741D9"/>
    <w:rsid w:val="001A00E1"/>
    <w:rsid w:val="001A27AF"/>
    <w:rsid w:val="001C4EAB"/>
    <w:rsid w:val="001E18DA"/>
    <w:rsid w:val="001F13A1"/>
    <w:rsid w:val="00201071"/>
    <w:rsid w:val="00244520"/>
    <w:rsid w:val="00251DAF"/>
    <w:rsid w:val="00260C12"/>
    <w:rsid w:val="002B2083"/>
    <w:rsid w:val="002C092E"/>
    <w:rsid w:val="002E2D81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D7EE9"/>
    <w:rsid w:val="00505956"/>
    <w:rsid w:val="00526A61"/>
    <w:rsid w:val="00545547"/>
    <w:rsid w:val="005560E7"/>
    <w:rsid w:val="00575197"/>
    <w:rsid w:val="006031D3"/>
    <w:rsid w:val="00636FE5"/>
    <w:rsid w:val="00672DCC"/>
    <w:rsid w:val="00685FDB"/>
    <w:rsid w:val="00691DB1"/>
    <w:rsid w:val="006E7315"/>
    <w:rsid w:val="007F47B3"/>
    <w:rsid w:val="00851BAF"/>
    <w:rsid w:val="00880E7C"/>
    <w:rsid w:val="008E7CF4"/>
    <w:rsid w:val="009517D5"/>
    <w:rsid w:val="00962DF5"/>
    <w:rsid w:val="00971506"/>
    <w:rsid w:val="00984649"/>
    <w:rsid w:val="00984E23"/>
    <w:rsid w:val="00993331"/>
    <w:rsid w:val="009E10FB"/>
    <w:rsid w:val="00A0185C"/>
    <w:rsid w:val="00B22FF2"/>
    <w:rsid w:val="00B846E2"/>
    <w:rsid w:val="00C00B7C"/>
    <w:rsid w:val="00C0737A"/>
    <w:rsid w:val="00C21A04"/>
    <w:rsid w:val="00C31D0C"/>
    <w:rsid w:val="00C36060"/>
    <w:rsid w:val="00CC3DD3"/>
    <w:rsid w:val="00CE7E58"/>
    <w:rsid w:val="00D073E5"/>
    <w:rsid w:val="00D726F8"/>
    <w:rsid w:val="00DD21CD"/>
    <w:rsid w:val="00DF7C25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github.com/Nisarg-Pat/NUMAD22Su_Team24_Pudd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SFHxormAz97CsKP5msPDPYTBtP2y210z/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9Kae7m2LzYQeF3DMsAK8qoJ7twmY9L8P/view" TargetMode="External"/><Relationship Id="rId10" Type="http://schemas.openxmlformats.org/officeDocument/2006/relationships/hyperlink" Target="https://leetcode.com/Nisarg_P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github.com/Nisarg-Pat/CS5610-WebDev-Rate-My-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2</cp:revision>
  <cp:lastPrinted>2022-11-13T17:27:00Z</cp:lastPrinted>
  <dcterms:created xsi:type="dcterms:W3CDTF">2022-11-13T17:43:00Z</dcterms:created>
  <dcterms:modified xsi:type="dcterms:W3CDTF">2022-11-13T17:43:00Z</dcterms:modified>
</cp:coreProperties>
</file>