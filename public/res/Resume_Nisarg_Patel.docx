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658B" w14:textId="77777777" w:rsidR="00880E7C" w:rsidRPr="009E10FB" w:rsidRDefault="002B2083" w:rsidP="00A947F9">
      <w:pPr>
        <w:pBdr>
          <w:bottom w:val="single" w:sz="12" w:space="0" w:color="000000"/>
        </w:pBdr>
        <w:jc w:val="center"/>
        <w:rPr>
          <w:b/>
          <w:bCs/>
          <w:sz w:val="28"/>
          <w:szCs w:val="28"/>
        </w:rPr>
      </w:pPr>
      <w:r w:rsidRPr="009E10FB">
        <w:rPr>
          <w:b/>
          <w:bCs/>
          <w:sz w:val="28"/>
          <w:szCs w:val="28"/>
        </w:rPr>
        <w:t>Nisarg Patel</w:t>
      </w:r>
    </w:p>
    <w:p w14:paraId="2ABB53F3" w14:textId="32252EB5" w:rsidR="00880E7C" w:rsidRPr="00526A61" w:rsidRDefault="002B2083" w:rsidP="00A947F9">
      <w:pPr>
        <w:pBdr>
          <w:bottom w:val="single" w:sz="12" w:space="0" w:color="000000"/>
        </w:pBdr>
        <w:jc w:val="center"/>
        <w:rPr>
          <w:sz w:val="21"/>
          <w:szCs w:val="21"/>
        </w:rPr>
      </w:pPr>
      <w:r w:rsidRPr="00526A61">
        <w:rPr>
          <w:sz w:val="21"/>
          <w:szCs w:val="21"/>
        </w:rPr>
        <w:t>Boston</w:t>
      </w:r>
      <w:r w:rsidR="00414EB4">
        <w:rPr>
          <w:sz w:val="21"/>
          <w:szCs w:val="21"/>
        </w:rPr>
        <w:t xml:space="preserve">, Massachusetts </w:t>
      </w:r>
      <w:r w:rsidRPr="00526A61">
        <w:rPr>
          <w:sz w:val="21"/>
          <w:szCs w:val="21"/>
        </w:rPr>
        <w:t xml:space="preserve">| </w:t>
      </w:r>
      <w:r w:rsidR="00414EB4">
        <w:rPr>
          <w:sz w:val="21"/>
          <w:szCs w:val="21"/>
        </w:rPr>
        <w:t xml:space="preserve">+1 </w:t>
      </w:r>
      <w:r w:rsidRPr="00526A61">
        <w:rPr>
          <w:sz w:val="21"/>
          <w:szCs w:val="21"/>
        </w:rPr>
        <w:t>(857) 763-8337</w:t>
      </w:r>
    </w:p>
    <w:p w14:paraId="36402AAD" w14:textId="1B4A1DCE" w:rsidR="00505956" w:rsidRPr="00FE1569" w:rsidRDefault="00000000" w:rsidP="00A947F9">
      <w:pPr>
        <w:pBdr>
          <w:bottom w:val="single" w:sz="12" w:space="0" w:color="000000"/>
        </w:pBdr>
        <w:jc w:val="center"/>
        <w:rPr>
          <w:color w:val="000000"/>
          <w:sz w:val="21"/>
          <w:szCs w:val="21"/>
        </w:rPr>
      </w:pPr>
      <w:hyperlink r:id="rId6" w:history="1">
        <w:r w:rsidR="002B2083" w:rsidRPr="00526A61">
          <w:rPr>
            <w:color w:val="000000"/>
            <w:sz w:val="21"/>
            <w:szCs w:val="21"/>
          </w:rPr>
          <w:t>patel.nisargs@northeastern.edu</w:t>
        </w:r>
      </w:hyperlink>
      <w:r w:rsidR="00377F92">
        <w:rPr>
          <w:color w:val="000000"/>
          <w:sz w:val="21"/>
          <w:szCs w:val="21"/>
        </w:rPr>
        <w:t xml:space="preserve"> |</w:t>
      </w:r>
      <w:r w:rsidR="00377F92" w:rsidRPr="00526A61">
        <w:rPr>
          <w:color w:val="000000"/>
          <w:sz w:val="21"/>
          <w:szCs w:val="21"/>
        </w:rPr>
        <w:t xml:space="preserve"> </w:t>
      </w:r>
      <w:hyperlink r:id="rId7" w:history="1">
        <w:r w:rsidR="00006522" w:rsidRPr="00006522">
          <w:rPr>
            <w:rStyle w:val="Hyperlink"/>
            <w:sz w:val="21"/>
            <w:szCs w:val="21"/>
          </w:rPr>
          <w:t>Website</w:t>
        </w:r>
      </w:hyperlink>
      <w:r w:rsidR="00006522">
        <w:rPr>
          <w:color w:val="000000"/>
          <w:sz w:val="21"/>
          <w:szCs w:val="21"/>
        </w:rPr>
        <w:t xml:space="preserve"> | </w:t>
      </w:r>
      <w:hyperlink r:id="rId8" w:history="1">
        <w:r w:rsidR="00FD5FF9" w:rsidRPr="00FE1569">
          <w:rPr>
            <w:rStyle w:val="Hyperlink"/>
            <w:sz w:val="21"/>
            <w:szCs w:val="21"/>
          </w:rPr>
          <w:t>LinkedIn</w:t>
        </w:r>
      </w:hyperlink>
      <w:r w:rsidR="00FE1569">
        <w:rPr>
          <w:rStyle w:val="Hyperlink"/>
          <w:sz w:val="21"/>
          <w:szCs w:val="21"/>
          <w:u w:val="none"/>
        </w:rPr>
        <w:t xml:space="preserve"> </w:t>
      </w:r>
      <w:r w:rsidR="00FE1569" w:rsidRPr="00FE1569">
        <w:rPr>
          <w:rStyle w:val="Hyperlink"/>
          <w:color w:val="auto"/>
          <w:sz w:val="21"/>
          <w:szCs w:val="21"/>
          <w:u w:val="none"/>
        </w:rPr>
        <w:t>|</w:t>
      </w:r>
      <w:r w:rsidR="00FE1569">
        <w:rPr>
          <w:rStyle w:val="Hyperlink"/>
          <w:sz w:val="21"/>
          <w:szCs w:val="21"/>
          <w:u w:val="none"/>
        </w:rPr>
        <w:t xml:space="preserve"> </w:t>
      </w:r>
      <w:hyperlink r:id="rId9" w:history="1">
        <w:r w:rsidR="00FE1569" w:rsidRPr="00FE1569">
          <w:rPr>
            <w:rStyle w:val="Hyperlink"/>
            <w:sz w:val="21"/>
            <w:szCs w:val="21"/>
          </w:rPr>
          <w:t>Github</w:t>
        </w:r>
      </w:hyperlink>
      <w:r w:rsidR="00685FDB">
        <w:rPr>
          <w:rStyle w:val="Hyperlink"/>
          <w:sz w:val="21"/>
          <w:szCs w:val="21"/>
          <w:u w:val="none"/>
        </w:rPr>
        <w:t xml:space="preserve"> </w:t>
      </w:r>
      <w:r w:rsidR="00685FDB" w:rsidRPr="00685FDB">
        <w:rPr>
          <w:rStyle w:val="Hyperlink"/>
          <w:color w:val="auto"/>
          <w:sz w:val="21"/>
          <w:szCs w:val="21"/>
          <w:u w:val="none"/>
        </w:rPr>
        <w:t>|</w:t>
      </w:r>
      <w:r w:rsidR="00685FDB">
        <w:rPr>
          <w:rStyle w:val="Hyperlink"/>
          <w:sz w:val="21"/>
          <w:szCs w:val="21"/>
          <w:u w:val="none"/>
        </w:rPr>
        <w:t xml:space="preserve"> </w:t>
      </w:r>
      <w:hyperlink r:id="rId10" w:history="1">
        <w:r w:rsidR="00260C12" w:rsidRPr="00FE1569">
          <w:rPr>
            <w:rStyle w:val="Hyperlink"/>
            <w:sz w:val="21"/>
            <w:szCs w:val="21"/>
          </w:rPr>
          <w:t>Leetcode</w:t>
        </w:r>
      </w:hyperlink>
    </w:p>
    <w:p w14:paraId="1CEBBDB2" w14:textId="3C09542F" w:rsidR="00880E7C" w:rsidRPr="00526A61" w:rsidRDefault="00505956" w:rsidP="00A947F9">
      <w:pPr>
        <w:pBdr>
          <w:bottom w:val="single" w:sz="12" w:space="0" w:color="000000"/>
        </w:pBdr>
        <w:rPr>
          <w:color w:val="000000"/>
        </w:rPr>
      </w:pPr>
      <w:r w:rsidRPr="00526A61">
        <w:rPr>
          <w:b/>
          <w:bCs/>
          <w:caps/>
        </w:rPr>
        <w:t>EDucation</w:t>
      </w:r>
    </w:p>
    <w:p w14:paraId="1AD90FBC" w14:textId="3D723D57" w:rsidR="00880E7C" w:rsidRPr="00526A61" w:rsidRDefault="00505956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Northeastern University</w:t>
      </w:r>
      <w:r w:rsidRPr="00526A61">
        <w:rPr>
          <w:rStyle w:val="fs13fw6"/>
          <w:sz w:val="21"/>
          <w:szCs w:val="21"/>
        </w:rPr>
        <w:t>, Boston, MA</w:t>
      </w:r>
      <w:r w:rsidR="00482E4F" w:rsidRPr="00526A61">
        <w:rPr>
          <w:rStyle w:val="fs13fw6"/>
          <w:sz w:val="21"/>
          <w:szCs w:val="21"/>
        </w:rPr>
        <w:tab/>
      </w:r>
      <w:r w:rsidR="00B22FF2" w:rsidRPr="00526A61">
        <w:rPr>
          <w:rStyle w:val="fs13fw6"/>
          <w:sz w:val="21"/>
          <w:szCs w:val="21"/>
        </w:rPr>
        <w:t xml:space="preserve">Sept. 2021 – </w:t>
      </w:r>
      <w:r w:rsidR="00710EB0">
        <w:rPr>
          <w:rStyle w:val="fs13fw6"/>
          <w:sz w:val="21"/>
          <w:szCs w:val="21"/>
        </w:rPr>
        <w:t>Dec 2022</w:t>
      </w:r>
    </w:p>
    <w:p w14:paraId="423463AF" w14:textId="6D8B7F0A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Master of Science in Computer Science</w:t>
      </w:r>
      <w:r w:rsidRPr="00526A61">
        <w:rPr>
          <w:sz w:val="21"/>
          <w:szCs w:val="21"/>
        </w:rPr>
        <w:tab/>
        <w:t xml:space="preserve">GPA: </w:t>
      </w:r>
      <w:r w:rsidR="00993331">
        <w:rPr>
          <w:sz w:val="21"/>
          <w:szCs w:val="21"/>
        </w:rPr>
        <w:t>3.9</w:t>
      </w:r>
      <w:r w:rsidR="008D5758">
        <w:rPr>
          <w:sz w:val="21"/>
          <w:szCs w:val="21"/>
        </w:rPr>
        <w:t>6</w:t>
      </w:r>
      <w:r w:rsidRPr="00526A61">
        <w:rPr>
          <w:sz w:val="21"/>
          <w:szCs w:val="21"/>
        </w:rPr>
        <w:t>/4.0</w:t>
      </w:r>
    </w:p>
    <w:p w14:paraId="06D05EE8" w14:textId="77777777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</w:p>
    <w:p w14:paraId="07FF72AE" w14:textId="4145D93C" w:rsidR="00526A61" w:rsidRDefault="00B22FF2" w:rsidP="00A947F9">
      <w:pPr>
        <w:pBdr>
          <w:bottom w:val="single" w:sz="6" w:space="0" w:color="FFFFFF"/>
        </w:pBdr>
        <w:tabs>
          <w:tab w:val="right" w:pos="10785"/>
        </w:tabs>
        <w:ind w:left="72"/>
        <w:rPr>
          <w:sz w:val="21"/>
          <w:szCs w:val="21"/>
        </w:rPr>
      </w:pPr>
      <w:r w:rsidRPr="00526A61">
        <w:rPr>
          <w:b/>
          <w:bCs/>
          <w:sz w:val="21"/>
          <w:szCs w:val="21"/>
        </w:rPr>
        <w:t>Dhirubhai Ambani Institute of Information and Communication Technology</w:t>
      </w:r>
      <w:r w:rsidR="00526A61">
        <w:rPr>
          <w:b/>
          <w:bCs/>
          <w:sz w:val="21"/>
          <w:szCs w:val="21"/>
        </w:rPr>
        <w:tab/>
      </w:r>
      <w:r w:rsidR="00526A61" w:rsidRPr="00526A61">
        <w:rPr>
          <w:sz w:val="21"/>
          <w:szCs w:val="21"/>
        </w:rPr>
        <w:t>August 2015 – May 2019</w:t>
      </w:r>
    </w:p>
    <w:p w14:paraId="4AE985BB" w14:textId="5CC2C016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Gandhinagar, India</w:t>
      </w:r>
      <w:r w:rsidRPr="00526A61">
        <w:rPr>
          <w:sz w:val="21"/>
          <w:szCs w:val="21"/>
        </w:rPr>
        <w:tab/>
      </w:r>
      <w:r w:rsidR="00526A61" w:rsidRPr="00526A61">
        <w:rPr>
          <w:sz w:val="21"/>
          <w:szCs w:val="21"/>
        </w:rPr>
        <w:t>GPA: 8.29/10</w:t>
      </w:r>
    </w:p>
    <w:p w14:paraId="61DF34D7" w14:textId="77777777" w:rsidR="005E0A84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B.Tech (Honours) in Information and Communication Technology with Minor in Computational Science</w:t>
      </w:r>
    </w:p>
    <w:p w14:paraId="44CDCF52" w14:textId="10066F0E" w:rsidR="00526A61" w:rsidRPr="00A947F9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ab/>
      </w:r>
    </w:p>
    <w:p w14:paraId="269754FB" w14:textId="733FBEA7" w:rsidR="00526A61" w:rsidRPr="00526A61" w:rsidRDefault="00526A61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Tech</w:t>
      </w:r>
      <w:r w:rsidR="00C00B7C">
        <w:rPr>
          <w:b/>
          <w:bCs/>
          <w:caps/>
        </w:rPr>
        <w:t>nical Knowledge</w:t>
      </w:r>
    </w:p>
    <w:p w14:paraId="1EF1FEEF" w14:textId="53CF9586" w:rsidR="00526A61" w:rsidRPr="002C092E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Languages: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 xml:space="preserve">Java, Python, </w:t>
      </w:r>
      <w:r w:rsidR="0075799A">
        <w:rPr>
          <w:rStyle w:val="fs13fw6"/>
          <w:sz w:val="21"/>
          <w:szCs w:val="21"/>
        </w:rPr>
        <w:t xml:space="preserve">C, </w:t>
      </w:r>
      <w:r w:rsidR="0075799A" w:rsidRPr="002C092E">
        <w:rPr>
          <w:rStyle w:val="fs13fw6"/>
          <w:sz w:val="21"/>
          <w:szCs w:val="21"/>
        </w:rPr>
        <w:t>Kotlin</w:t>
      </w:r>
      <w:r w:rsidR="0075799A">
        <w:rPr>
          <w:rStyle w:val="fs13fw6"/>
          <w:sz w:val="21"/>
          <w:szCs w:val="21"/>
        </w:rPr>
        <w:t>, C++, MATLAB</w:t>
      </w:r>
    </w:p>
    <w:p w14:paraId="589B325E" w14:textId="7ED4A187" w:rsidR="00C00B7C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Databases: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MySQL, MongoDB, SQLite</w:t>
      </w:r>
      <w:r w:rsidR="00AD21E8">
        <w:rPr>
          <w:rStyle w:val="fs13fw6"/>
          <w:sz w:val="21"/>
          <w:szCs w:val="21"/>
        </w:rPr>
        <w:t>, F</w:t>
      </w:r>
      <w:r w:rsidR="00924B05">
        <w:rPr>
          <w:rStyle w:val="fs13fw6"/>
          <w:sz w:val="21"/>
          <w:szCs w:val="21"/>
        </w:rPr>
        <w:t>irebase RTDB</w:t>
      </w:r>
    </w:p>
    <w:p w14:paraId="5C97AEC4" w14:textId="19686722" w:rsidR="00B9073D" w:rsidRPr="002C092E" w:rsidRDefault="00B9073D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>
        <w:rPr>
          <w:rStyle w:val="fs13fw6"/>
          <w:b/>
          <w:bCs/>
          <w:sz w:val="21"/>
          <w:szCs w:val="21"/>
        </w:rPr>
        <w:t>Tools and IDEs:</w:t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  <w:t>Git, Docker, Jupyter Notebook, Android Studio</w:t>
      </w:r>
    </w:p>
    <w:p w14:paraId="42E1820C" w14:textId="77777777" w:rsidR="00CC3DD3" w:rsidRPr="002C092E" w:rsidRDefault="00C00B7C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Web Technologies: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HTML, CSS, JavaScript, ReactJS, Redux, NodeJS</w:t>
      </w:r>
    </w:p>
    <w:p w14:paraId="35A836D4" w14:textId="7C8A52FF" w:rsidR="00C00B7C" w:rsidRDefault="00201071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Hyperlink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Certificates:</w:t>
      </w:r>
      <w:r w:rsidRPr="002C092E">
        <w:rPr>
          <w:rStyle w:val="fs13fw6"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ab/>
      </w:r>
      <w:hyperlink r:id="rId11" w:history="1">
        <w:r w:rsidR="00CC3DD3" w:rsidRPr="00DF7C25">
          <w:rPr>
            <w:rStyle w:val="Hyperlink"/>
            <w:sz w:val="21"/>
            <w:szCs w:val="21"/>
          </w:rPr>
          <w:t>Samsung Software Competency - Professional Level</w:t>
        </w:r>
      </w:hyperlink>
    </w:p>
    <w:p w14:paraId="351A290C" w14:textId="77777777" w:rsidR="005E0A84" w:rsidRPr="00A947F9" w:rsidRDefault="005E0A84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sz w:val="21"/>
          <w:szCs w:val="21"/>
        </w:rPr>
      </w:pPr>
    </w:p>
    <w:p w14:paraId="1CE7B6CF" w14:textId="473278F1" w:rsidR="00CC3DD3" w:rsidRPr="00CC3DD3" w:rsidRDefault="00CC3DD3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WORK EXPERIENCE</w:t>
      </w:r>
    </w:p>
    <w:p w14:paraId="6CCFE444" w14:textId="75C42A91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2C092E">
        <w:rPr>
          <w:color w:val="auto"/>
          <w:sz w:val="21"/>
          <w:szCs w:val="21"/>
        </w:rPr>
        <w:tab/>
      </w:r>
      <w:r w:rsidR="001C4EAB">
        <w:rPr>
          <w:color w:val="auto"/>
          <w:sz w:val="21"/>
          <w:szCs w:val="21"/>
        </w:rPr>
        <w:t>June 2019 – July 2021</w:t>
      </w:r>
    </w:p>
    <w:p w14:paraId="6C46686E" w14:textId="6203DA3D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Engineer</w:t>
      </w:r>
    </w:p>
    <w:p w14:paraId="64212E5B" w14:textId="7EEDAFE5" w:rsidR="00CC3DD3" w:rsidRPr="002C092E" w:rsidRDefault="00CC3DD3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Develop</w:t>
      </w:r>
      <w:r w:rsidR="003B4D20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Samsung Email </w:t>
      </w:r>
      <w:r w:rsidR="004B045A">
        <w:rPr>
          <w:color w:val="auto"/>
          <w:sz w:val="21"/>
          <w:szCs w:val="21"/>
        </w:rPr>
        <w:t xml:space="preserve">Android </w:t>
      </w:r>
      <w:r w:rsidRPr="002C092E">
        <w:rPr>
          <w:color w:val="auto"/>
          <w:sz w:val="21"/>
          <w:szCs w:val="21"/>
        </w:rPr>
        <w:t>Application primarily involving Email Protocols with emphasis on Exchange</w:t>
      </w:r>
      <w:r w:rsidR="007F47B3" w:rsidRP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ActiveSync protocol and Account Setup</w:t>
      </w:r>
      <w:r w:rsidR="004B045A">
        <w:rPr>
          <w:color w:val="auto"/>
          <w:sz w:val="21"/>
          <w:szCs w:val="21"/>
        </w:rPr>
        <w:t>.</w:t>
      </w:r>
    </w:p>
    <w:p w14:paraId="67FC5690" w14:textId="3C70E8D5" w:rsidR="00CC3DD3" w:rsidRPr="002C092E" w:rsidRDefault="00244520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Implemented device policies</w:t>
      </w:r>
      <w:r w:rsidR="00CC3DD3" w:rsidRPr="002C092E">
        <w:rPr>
          <w:color w:val="auto"/>
          <w:sz w:val="21"/>
          <w:szCs w:val="21"/>
        </w:rPr>
        <w:t xml:space="preserve"> through Email App for data security of organizations.</w:t>
      </w:r>
    </w:p>
    <w:p w14:paraId="6EC01536" w14:textId="77777777" w:rsidR="00710EB0" w:rsidRDefault="00CC3DD3" w:rsidP="00710EB0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Upgrad</w:t>
      </w:r>
      <w:r w:rsidR="00014BC8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UX and UI as per version and OS upgrades</w:t>
      </w:r>
      <w:r w:rsidR="00014BC8">
        <w:rPr>
          <w:color w:val="auto"/>
          <w:sz w:val="21"/>
          <w:szCs w:val="21"/>
        </w:rPr>
        <w:t xml:space="preserve"> (primarily android Q and R OS)</w:t>
      </w:r>
      <w:r w:rsidRPr="002C092E">
        <w:rPr>
          <w:color w:val="auto"/>
          <w:sz w:val="21"/>
          <w:szCs w:val="21"/>
        </w:rPr>
        <w:t>, debugging complex problems, defect fixing, and</w:t>
      </w:r>
      <w:r w:rsid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incident handling.</w:t>
      </w:r>
    </w:p>
    <w:p w14:paraId="27117263" w14:textId="460891F9" w:rsidR="00710EB0" w:rsidRPr="00710EB0" w:rsidRDefault="001D69B1" w:rsidP="00710EB0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1D69B1">
        <w:rPr>
          <w:sz w:val="21"/>
          <w:szCs w:val="21"/>
        </w:rPr>
        <w:t>Awarded</w:t>
      </w:r>
      <w:r>
        <w:t xml:space="preserve"> </w:t>
      </w:r>
      <w:hyperlink r:id="rId12" w:history="1">
        <w:r w:rsidR="00710EB0" w:rsidRPr="00710EB0">
          <w:rPr>
            <w:rStyle w:val="Hyperlink"/>
            <w:sz w:val="21"/>
            <w:szCs w:val="21"/>
          </w:rPr>
          <w:t>Employee of the Quarter Award</w:t>
        </w:r>
      </w:hyperlink>
      <w:r w:rsidR="00710EB0" w:rsidRPr="00710EB0">
        <w:rPr>
          <w:sz w:val="21"/>
          <w:szCs w:val="21"/>
        </w:rPr>
        <w:t xml:space="preserve"> </w:t>
      </w:r>
      <w:r w:rsidR="00710EB0">
        <w:rPr>
          <w:sz w:val="21"/>
          <w:szCs w:val="21"/>
        </w:rPr>
        <w:t>for excellent performance and contribution towards Samsung Ema</w:t>
      </w:r>
      <w:r>
        <w:rPr>
          <w:sz w:val="21"/>
          <w:szCs w:val="21"/>
        </w:rPr>
        <w:t>il.</w:t>
      </w:r>
    </w:p>
    <w:p w14:paraId="628850CC" w14:textId="77777777" w:rsidR="00672DCC" w:rsidRPr="00672DCC" w:rsidRDefault="00672DCC" w:rsidP="00A947F9">
      <w:pPr>
        <w:pStyle w:val="Default"/>
        <w:rPr>
          <w:color w:val="auto"/>
          <w:sz w:val="21"/>
          <w:szCs w:val="21"/>
        </w:rPr>
      </w:pPr>
    </w:p>
    <w:p w14:paraId="623989C9" w14:textId="3467AAAA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1C4EAB">
        <w:rPr>
          <w:color w:val="auto"/>
          <w:sz w:val="21"/>
          <w:szCs w:val="21"/>
        </w:rPr>
        <w:tab/>
        <w:t>Jan 2019 – May 2019</w:t>
      </w:r>
    </w:p>
    <w:p w14:paraId="57EB832F" w14:textId="211E0EE9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Intern</w:t>
      </w:r>
    </w:p>
    <w:p w14:paraId="01148D9A" w14:textId="77777777" w:rsidR="00CC3DD3" w:rsidRP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Innovated a payment recommendation engine by integrating Samsung Pay with Samsung Email application.</w:t>
      </w:r>
    </w:p>
    <w:p w14:paraId="01E1537F" w14:textId="4AFB0441" w:rsid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 xml:space="preserve">Created a Classification software of transactional emails with Naive Bayes classifier </w:t>
      </w:r>
      <w:r w:rsidR="003B4D20" w:rsidRPr="002C092E">
        <w:rPr>
          <w:color w:val="auto"/>
          <w:sz w:val="21"/>
          <w:szCs w:val="21"/>
        </w:rPr>
        <w:t>and</w:t>
      </w:r>
      <w:r w:rsidRPr="002C092E">
        <w:rPr>
          <w:color w:val="auto"/>
          <w:sz w:val="21"/>
          <w:szCs w:val="21"/>
        </w:rPr>
        <w:t xml:space="preserve"> with Artificial Neural Network</w:t>
      </w:r>
      <w:r w:rsidR="00244520">
        <w:rPr>
          <w:color w:val="auto"/>
          <w:sz w:val="21"/>
          <w:szCs w:val="21"/>
        </w:rPr>
        <w:t xml:space="preserve">. </w:t>
      </w:r>
      <w:r w:rsidRPr="00244520">
        <w:rPr>
          <w:color w:val="auto"/>
          <w:sz w:val="21"/>
          <w:szCs w:val="21"/>
        </w:rPr>
        <w:t>Implemented the TensorFlow Lite model in</w:t>
      </w:r>
      <w:r w:rsidR="009517D5" w:rsidRPr="00244520">
        <w:rPr>
          <w:color w:val="auto"/>
          <w:sz w:val="21"/>
          <w:szCs w:val="21"/>
        </w:rPr>
        <w:t xml:space="preserve"> </w:t>
      </w:r>
      <w:r w:rsidRPr="00244520">
        <w:rPr>
          <w:color w:val="auto"/>
          <w:sz w:val="21"/>
          <w:szCs w:val="21"/>
        </w:rPr>
        <w:t xml:space="preserve">Email </w:t>
      </w:r>
      <w:r w:rsidR="009517D5" w:rsidRPr="00244520">
        <w:rPr>
          <w:color w:val="auto"/>
          <w:sz w:val="21"/>
          <w:szCs w:val="21"/>
        </w:rPr>
        <w:t>App</w:t>
      </w:r>
      <w:r w:rsidRPr="00244520">
        <w:rPr>
          <w:color w:val="auto"/>
          <w:sz w:val="21"/>
          <w:szCs w:val="21"/>
        </w:rPr>
        <w:t xml:space="preserve"> to redirect and auto</w:t>
      </w:r>
      <w:r w:rsidR="003B4D20">
        <w:rPr>
          <w:color w:val="auto"/>
          <w:sz w:val="21"/>
          <w:szCs w:val="21"/>
        </w:rPr>
        <w:t>-</w:t>
      </w:r>
      <w:r w:rsidRPr="00244520">
        <w:rPr>
          <w:color w:val="auto"/>
          <w:sz w:val="21"/>
          <w:szCs w:val="21"/>
        </w:rPr>
        <w:t>fill the amount on Samsung Pay.</w:t>
      </w:r>
    </w:p>
    <w:p w14:paraId="1ADF1DE3" w14:textId="1CAF4A77" w:rsidR="005E0A84" w:rsidRDefault="005E0A84" w:rsidP="005E0A84">
      <w:pPr>
        <w:pStyle w:val="Default"/>
        <w:rPr>
          <w:color w:val="auto"/>
          <w:sz w:val="21"/>
          <w:szCs w:val="21"/>
        </w:rPr>
      </w:pPr>
    </w:p>
    <w:p w14:paraId="258F7273" w14:textId="77777777" w:rsidR="004B045A" w:rsidRPr="00CC3DD3" w:rsidRDefault="004B045A" w:rsidP="004B045A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TEACHING EXPERIENCE</w:t>
      </w:r>
    </w:p>
    <w:p w14:paraId="0B26701C" w14:textId="2091F2BA" w:rsidR="004B045A" w:rsidRDefault="004B045A" w:rsidP="004B045A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CE7E58">
        <w:rPr>
          <w:sz w:val="21"/>
          <w:szCs w:val="21"/>
        </w:rPr>
        <w:t xml:space="preserve">Teaching </w:t>
      </w:r>
      <w:r>
        <w:rPr>
          <w:sz w:val="21"/>
          <w:szCs w:val="21"/>
        </w:rPr>
        <w:t>A</w:t>
      </w:r>
      <w:r w:rsidRPr="00CE7E58">
        <w:rPr>
          <w:sz w:val="21"/>
          <w:szCs w:val="21"/>
        </w:rPr>
        <w:t xml:space="preserve">ssistant </w:t>
      </w:r>
      <w:r>
        <w:rPr>
          <w:sz w:val="21"/>
          <w:szCs w:val="21"/>
        </w:rPr>
        <w:t>for CS-5800 Algorithms, Northeastern University</w:t>
      </w:r>
      <w:r w:rsidR="00E53B4D">
        <w:rPr>
          <w:sz w:val="21"/>
          <w:szCs w:val="21"/>
        </w:rPr>
        <w:t>,</w:t>
      </w:r>
      <w:r>
        <w:rPr>
          <w:sz w:val="21"/>
          <w:szCs w:val="21"/>
        </w:rPr>
        <w:t xml:space="preserve"> May - December 2022.</w:t>
      </w:r>
    </w:p>
    <w:p w14:paraId="1A199EC4" w14:textId="5022A606" w:rsidR="0085154F" w:rsidRPr="0085154F" w:rsidRDefault="0085154F" w:rsidP="0085154F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2C092E">
        <w:rPr>
          <w:sz w:val="21"/>
          <w:szCs w:val="21"/>
        </w:rPr>
        <w:t>Mentor</w:t>
      </w:r>
      <w:r>
        <w:rPr>
          <w:sz w:val="21"/>
          <w:szCs w:val="21"/>
        </w:rPr>
        <w:t>ed</w:t>
      </w:r>
      <w:r w:rsidRPr="002C092E">
        <w:rPr>
          <w:sz w:val="21"/>
          <w:szCs w:val="21"/>
        </w:rPr>
        <w:t xml:space="preserve"> new interns </w:t>
      </w:r>
      <w:r>
        <w:rPr>
          <w:sz w:val="21"/>
          <w:szCs w:val="21"/>
        </w:rPr>
        <w:t>for projects and given SWC-Professional training</w:t>
      </w:r>
      <w:r w:rsidRPr="002C092E">
        <w:rPr>
          <w:sz w:val="21"/>
          <w:szCs w:val="21"/>
        </w:rPr>
        <w:t xml:space="preserve"> at Samsung R&amp;D Institute</w:t>
      </w:r>
      <w:r>
        <w:rPr>
          <w:sz w:val="21"/>
          <w:szCs w:val="21"/>
        </w:rPr>
        <w:t>.</w:t>
      </w:r>
    </w:p>
    <w:p w14:paraId="5CA79CD7" w14:textId="77777777" w:rsidR="004B045A" w:rsidRPr="002E2D81" w:rsidRDefault="00000000" w:rsidP="004B045A">
      <w:pPr>
        <w:pStyle w:val="Default"/>
        <w:numPr>
          <w:ilvl w:val="0"/>
          <w:numId w:val="4"/>
        </w:numPr>
        <w:rPr>
          <w:sz w:val="21"/>
          <w:szCs w:val="21"/>
        </w:rPr>
      </w:pPr>
      <w:hyperlink r:id="rId13" w:history="1">
        <w:r w:rsidR="004B045A" w:rsidRPr="001E18DA">
          <w:rPr>
            <w:rStyle w:val="Hyperlink"/>
            <w:sz w:val="21"/>
            <w:szCs w:val="21"/>
          </w:rPr>
          <w:t>Teaching Assistant</w:t>
        </w:r>
      </w:hyperlink>
      <w:r w:rsidR="004B045A">
        <w:rPr>
          <w:sz w:val="21"/>
          <w:szCs w:val="21"/>
        </w:rPr>
        <w:t xml:space="preserve"> for CT-303 Digital Communications, DAIICT, July - December 2018.</w:t>
      </w:r>
    </w:p>
    <w:p w14:paraId="54109EF7" w14:textId="77777777" w:rsidR="004B045A" w:rsidRPr="00A947F9" w:rsidRDefault="004B045A" w:rsidP="005E0A84">
      <w:pPr>
        <w:pStyle w:val="Default"/>
        <w:rPr>
          <w:color w:val="auto"/>
          <w:sz w:val="21"/>
          <w:szCs w:val="21"/>
        </w:rPr>
      </w:pPr>
    </w:p>
    <w:p w14:paraId="2ED87632" w14:textId="4F10D6BC" w:rsidR="000B693A" w:rsidRPr="00CC3DD3" w:rsidRDefault="000B693A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PROJECTS</w:t>
      </w:r>
    </w:p>
    <w:p w14:paraId="774F4E29" w14:textId="1C4EE79C" w:rsidR="00AE64EC" w:rsidRPr="008D5758" w:rsidRDefault="00AE64EC" w:rsidP="00AE64EC">
      <w:pPr>
        <w:pStyle w:val="Default"/>
        <w:rPr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8D5758">
        <w:rPr>
          <w:b/>
          <w:bCs/>
          <w:color w:val="auto"/>
          <w:sz w:val="21"/>
          <w:szCs w:val="21"/>
        </w:rPr>
        <w:t>BookKeeper</w:t>
      </w:r>
      <w:r>
        <w:rPr>
          <w:color w:val="auto"/>
          <w:sz w:val="21"/>
          <w:szCs w:val="21"/>
        </w:rPr>
        <w:t xml:space="preserve">, </w:t>
      </w:r>
      <w:r w:rsidR="008D5758" w:rsidRPr="008D5758">
        <w:rPr>
          <w:sz w:val="21"/>
          <w:szCs w:val="21"/>
        </w:rPr>
        <w:t>A Spring Boot + ReactJS based Distributed Web Application</w:t>
      </w:r>
      <w:r w:rsidR="008D5758">
        <w:rPr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50E759D0" wp14:editId="4F35B48D">
            <wp:extent cx="128016" cy="128016"/>
            <wp:effectExtent l="0" t="0" r="0" b="0"/>
            <wp:docPr id="1" name="Picture 1" descr="Github Logo - Free social media ic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 Logo - Free social media icon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7F98" w14:textId="36DA6E1D" w:rsidR="00AE64EC" w:rsidRPr="008D5758" w:rsidRDefault="00AE64EC" w:rsidP="00AE64EC">
      <w:pPr>
        <w:pStyle w:val="Default"/>
        <w:rPr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="008D5758" w:rsidRPr="008D5758">
        <w:rPr>
          <w:sz w:val="21"/>
          <w:szCs w:val="21"/>
        </w:rPr>
        <w:t>Spring, Java, React, Maven</w:t>
      </w:r>
      <w:r>
        <w:rPr>
          <w:color w:val="auto"/>
          <w:sz w:val="21"/>
          <w:szCs w:val="21"/>
        </w:rPr>
        <w:t xml:space="preserve">, Docker, Shell Scripting </w:t>
      </w:r>
    </w:p>
    <w:p w14:paraId="6DDD7638" w14:textId="77777777" w:rsidR="008D5758" w:rsidRDefault="008D5758" w:rsidP="008D5758">
      <w:pPr>
        <w:pStyle w:val="Default"/>
        <w:numPr>
          <w:ilvl w:val="0"/>
          <w:numId w:val="5"/>
        </w:numPr>
        <w:rPr>
          <w:sz w:val="21"/>
          <w:szCs w:val="21"/>
        </w:rPr>
      </w:pPr>
      <w:r>
        <w:rPr>
          <w:color w:val="auto"/>
          <w:sz w:val="21"/>
          <w:szCs w:val="21"/>
        </w:rPr>
        <w:t>Created</w:t>
      </w:r>
      <w:r w:rsidRPr="008D5758">
        <w:rPr>
          <w:sz w:val="21"/>
          <w:szCs w:val="21"/>
        </w:rPr>
        <w:t xml:space="preserve"> a simple e-commerce application that follows basic principles of distributed computing</w:t>
      </w:r>
      <w:r>
        <w:rPr>
          <w:sz w:val="21"/>
          <w:szCs w:val="21"/>
        </w:rPr>
        <w:t>.</w:t>
      </w:r>
    </w:p>
    <w:p w14:paraId="5E2146F9" w14:textId="63F729B7" w:rsidR="008D5758" w:rsidRPr="008D5758" w:rsidRDefault="008D5758" w:rsidP="008D5758">
      <w:pPr>
        <w:pStyle w:val="Default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Implemented distributed algorithms including </w:t>
      </w:r>
      <w:r w:rsidRPr="008D5758">
        <w:rPr>
          <w:sz w:val="21"/>
          <w:szCs w:val="21"/>
        </w:rPr>
        <w:t xml:space="preserve">Two-Phase Commit, Paxos, </w:t>
      </w:r>
      <w:r>
        <w:rPr>
          <w:sz w:val="21"/>
          <w:szCs w:val="21"/>
        </w:rPr>
        <w:t>and</w:t>
      </w:r>
      <w:r w:rsidRPr="008D5758">
        <w:rPr>
          <w:sz w:val="21"/>
          <w:szCs w:val="21"/>
        </w:rPr>
        <w:t xml:space="preserve"> Replicated</w:t>
      </w:r>
      <w:r>
        <w:rPr>
          <w:sz w:val="21"/>
          <w:szCs w:val="21"/>
        </w:rPr>
        <w:t xml:space="preserve"> </w:t>
      </w:r>
      <w:r w:rsidRPr="008D5758">
        <w:rPr>
          <w:sz w:val="21"/>
          <w:szCs w:val="21"/>
        </w:rPr>
        <w:t>Dat</w:t>
      </w:r>
      <w:r>
        <w:rPr>
          <w:sz w:val="21"/>
          <w:szCs w:val="21"/>
        </w:rPr>
        <w:t>a Management.</w:t>
      </w:r>
    </w:p>
    <w:p w14:paraId="35FD24EC" w14:textId="77777777" w:rsidR="008D5758" w:rsidRPr="008D5758" w:rsidRDefault="008D5758" w:rsidP="008D5758">
      <w:pPr>
        <w:pStyle w:val="Default"/>
        <w:ind w:left="720"/>
        <w:rPr>
          <w:color w:val="auto"/>
          <w:sz w:val="21"/>
          <w:szCs w:val="21"/>
        </w:rPr>
      </w:pPr>
    </w:p>
    <w:p w14:paraId="2F378087" w14:textId="0DF4DEA0" w:rsidR="00006522" w:rsidRDefault="00AE64EC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006522" w:rsidRPr="00006522">
        <w:rPr>
          <w:b/>
          <w:bCs/>
          <w:color w:val="auto"/>
          <w:sz w:val="21"/>
          <w:szCs w:val="21"/>
        </w:rPr>
        <w:t>Puddle</w:t>
      </w:r>
      <w:r w:rsidR="00006522">
        <w:rPr>
          <w:color w:val="auto"/>
          <w:sz w:val="21"/>
          <w:szCs w:val="21"/>
        </w:rPr>
        <w:t>, P</w:t>
      </w:r>
      <w:r w:rsidR="00006522" w:rsidRPr="00006522">
        <w:rPr>
          <w:color w:val="auto"/>
          <w:sz w:val="21"/>
          <w:szCs w:val="21"/>
        </w:rPr>
        <w:t>roximity based social media mobile application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CAF076B" wp14:editId="51BC6F48">
            <wp:extent cx="128016" cy="128016"/>
            <wp:effectExtent l="0" t="0" r="0" b="0"/>
            <wp:docPr id="4" name="Picture 4" descr="Github Logo - Free social media ic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hub Logo - Free social media ic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440" w14:textId="4C264D7D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C242DA">
        <w:rPr>
          <w:color w:val="auto"/>
          <w:sz w:val="21"/>
          <w:szCs w:val="21"/>
        </w:rPr>
        <w:t>Android Studio</w:t>
      </w:r>
      <w:r>
        <w:rPr>
          <w:color w:val="auto"/>
          <w:sz w:val="21"/>
          <w:szCs w:val="21"/>
        </w:rPr>
        <w:t>(Java)</w:t>
      </w:r>
      <w:r w:rsidRPr="00C242DA">
        <w:rPr>
          <w:color w:val="auto"/>
          <w:sz w:val="21"/>
          <w:szCs w:val="21"/>
        </w:rPr>
        <w:t>, Firebase, Git</w:t>
      </w:r>
    </w:p>
    <w:p w14:paraId="5A1697ED" w14:textId="255C83EE" w:rsidR="00006522" w:rsidRDefault="00006522" w:rsidP="00A947F9">
      <w:pPr>
        <w:pStyle w:val="Default"/>
        <w:numPr>
          <w:ilvl w:val="0"/>
          <w:numId w:val="6"/>
        </w:numPr>
        <w:rPr>
          <w:sz w:val="21"/>
          <w:szCs w:val="21"/>
        </w:rPr>
      </w:pPr>
      <w:r w:rsidRPr="00006522">
        <w:rPr>
          <w:sz w:val="21"/>
          <w:szCs w:val="21"/>
        </w:rPr>
        <w:t>Developed a full-fledged android application for location-based event and interest groups.</w:t>
      </w:r>
    </w:p>
    <w:p w14:paraId="7D9D4156" w14:textId="291F2B2C" w:rsidR="00006522" w:rsidRPr="00006522" w:rsidRDefault="00006522" w:rsidP="00A947F9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 w:rsidRPr="00006522">
        <w:rPr>
          <w:color w:val="000000"/>
          <w:sz w:val="21"/>
          <w:szCs w:val="21"/>
        </w:rPr>
        <w:t>Used Firebase Real Time Database for storing application data and Firebase Storage for images.</w:t>
      </w:r>
    </w:p>
    <w:p w14:paraId="03226D5F" w14:textId="62DFE128" w:rsidR="00006522" w:rsidRDefault="00006522" w:rsidP="00A947F9">
      <w:pPr>
        <w:pStyle w:val="Default"/>
        <w:rPr>
          <w:b/>
          <w:bCs/>
          <w:color w:val="auto"/>
          <w:sz w:val="21"/>
          <w:szCs w:val="21"/>
        </w:rPr>
      </w:pPr>
    </w:p>
    <w:p w14:paraId="708923C8" w14:textId="28899EA9" w:rsidR="00D726F8" w:rsidRDefault="00006522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545547" w:rsidRPr="00251DAF">
        <w:rPr>
          <w:b/>
          <w:bCs/>
          <w:color w:val="auto"/>
          <w:sz w:val="21"/>
          <w:szCs w:val="21"/>
        </w:rPr>
        <w:t>RateMyMenu</w:t>
      </w:r>
      <w:r w:rsidR="00545547">
        <w:rPr>
          <w:color w:val="auto"/>
          <w:sz w:val="21"/>
          <w:szCs w:val="21"/>
        </w:rPr>
        <w:t>, Restaurant Menu Item Rating Web applicatio</w:t>
      </w:r>
      <w:r w:rsidR="00FD5FF9">
        <w:rPr>
          <w:color w:val="auto"/>
          <w:sz w:val="21"/>
          <w:szCs w:val="21"/>
        </w:rPr>
        <w:t>n</w:t>
      </w:r>
      <w:r w:rsidR="00AE64EC">
        <w:rPr>
          <w:color w:val="auto"/>
          <w:sz w:val="21"/>
          <w:szCs w:val="21"/>
        </w:rPr>
        <w:t xml:space="preserve"> </w:t>
      </w:r>
      <w:r w:rsidR="00AE64EC">
        <w:rPr>
          <w:noProof/>
        </w:rPr>
        <w:drawing>
          <wp:inline distT="0" distB="0" distL="0" distR="0" wp14:anchorId="5A07A885" wp14:editId="72D8D9BE">
            <wp:extent cx="128016" cy="128016"/>
            <wp:effectExtent l="0" t="0" r="0" b="0"/>
            <wp:docPr id="2" name="Picture 2" descr="Github Logo - Free social media ic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88D4" w14:textId="0B89CE9C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C242DA">
        <w:rPr>
          <w:color w:val="auto"/>
          <w:sz w:val="21"/>
          <w:szCs w:val="21"/>
        </w:rPr>
        <w:t>ReachJS, Node</w:t>
      </w:r>
      <w:r>
        <w:rPr>
          <w:color w:val="auto"/>
          <w:sz w:val="21"/>
          <w:szCs w:val="21"/>
        </w:rPr>
        <w:t>JS</w:t>
      </w:r>
      <w:r w:rsidRPr="00C242DA">
        <w:rPr>
          <w:color w:val="auto"/>
          <w:sz w:val="21"/>
          <w:szCs w:val="21"/>
        </w:rPr>
        <w:t>, MongoDB, Redux, Html, CSS</w:t>
      </w:r>
    </w:p>
    <w:p w14:paraId="7FB0A17C" w14:textId="0710726D" w:rsidR="00971506" w:rsidRDefault="00FD5FF9" w:rsidP="00A947F9">
      <w:pPr>
        <w:pStyle w:val="Default"/>
        <w:numPr>
          <w:ilvl w:val="0"/>
          <w:numId w:val="5"/>
        </w:numPr>
        <w:rPr>
          <w:color w:val="auto"/>
          <w:sz w:val="21"/>
          <w:szCs w:val="21"/>
        </w:rPr>
      </w:pPr>
      <w:r w:rsidRPr="008E7CF4">
        <w:rPr>
          <w:color w:val="auto"/>
          <w:sz w:val="21"/>
          <w:szCs w:val="21"/>
        </w:rPr>
        <w:t xml:space="preserve">A </w:t>
      </w:r>
      <w:r w:rsidR="00691DB1" w:rsidRPr="008E7CF4">
        <w:rPr>
          <w:color w:val="auto"/>
          <w:sz w:val="21"/>
          <w:szCs w:val="21"/>
        </w:rPr>
        <w:t xml:space="preserve">ReactJS based </w:t>
      </w:r>
      <w:r w:rsidR="00414EB4" w:rsidRPr="008E7CF4">
        <w:rPr>
          <w:color w:val="auto"/>
          <w:sz w:val="21"/>
          <w:szCs w:val="21"/>
        </w:rPr>
        <w:t>menu review</w:t>
      </w:r>
      <w:r w:rsidR="00691DB1" w:rsidRPr="008E7CF4">
        <w:rPr>
          <w:color w:val="auto"/>
          <w:sz w:val="21"/>
          <w:szCs w:val="21"/>
        </w:rPr>
        <w:t xml:space="preserve"> </w:t>
      </w:r>
      <w:r w:rsidR="008E7CF4">
        <w:rPr>
          <w:color w:val="auto"/>
          <w:sz w:val="21"/>
          <w:szCs w:val="21"/>
        </w:rPr>
        <w:t>portal</w:t>
      </w:r>
      <w:r w:rsidR="00D073E5" w:rsidRPr="008E7CF4">
        <w:rPr>
          <w:color w:val="auto"/>
          <w:sz w:val="21"/>
          <w:szCs w:val="21"/>
        </w:rPr>
        <w:t xml:space="preserve"> </w:t>
      </w:r>
      <w:r w:rsidR="00691DB1" w:rsidRPr="008E7CF4">
        <w:rPr>
          <w:color w:val="auto"/>
          <w:sz w:val="21"/>
          <w:szCs w:val="21"/>
        </w:rPr>
        <w:t>to rate specific food items of different restaurants</w:t>
      </w:r>
      <w:r w:rsidR="003664FB">
        <w:rPr>
          <w:color w:val="auto"/>
          <w:sz w:val="21"/>
          <w:szCs w:val="21"/>
        </w:rPr>
        <w:t xml:space="preserve"> using NodeJS server</w:t>
      </w:r>
      <w:r w:rsidR="000D6F1B">
        <w:rPr>
          <w:color w:val="auto"/>
          <w:sz w:val="21"/>
          <w:szCs w:val="21"/>
        </w:rPr>
        <w:t xml:space="preserve"> to handle RESTful apis</w:t>
      </w:r>
      <w:r w:rsidR="003664FB">
        <w:rPr>
          <w:color w:val="auto"/>
          <w:sz w:val="21"/>
          <w:szCs w:val="21"/>
        </w:rPr>
        <w:t xml:space="preserve"> and MongoDB</w:t>
      </w:r>
      <w:r w:rsidR="000D6F1B">
        <w:rPr>
          <w:color w:val="auto"/>
          <w:sz w:val="21"/>
          <w:szCs w:val="21"/>
        </w:rPr>
        <w:t xml:space="preserve"> to store the application data in JSON</w:t>
      </w:r>
      <w:r w:rsidR="003664FB">
        <w:rPr>
          <w:color w:val="auto"/>
          <w:sz w:val="21"/>
          <w:szCs w:val="21"/>
        </w:rPr>
        <w:t>.</w:t>
      </w:r>
    </w:p>
    <w:p w14:paraId="6B807984" w14:textId="62DDB0A6" w:rsidR="005E0A84" w:rsidRDefault="005E0A84" w:rsidP="005E0A84">
      <w:pPr>
        <w:pStyle w:val="Default"/>
        <w:rPr>
          <w:color w:val="auto"/>
          <w:sz w:val="21"/>
          <w:szCs w:val="21"/>
        </w:rPr>
      </w:pPr>
    </w:p>
    <w:p w14:paraId="120DE8A0" w14:textId="498EFE22" w:rsidR="005E0A84" w:rsidRDefault="00AE64EC" w:rsidP="005E0A84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5E0A84" w:rsidRPr="005E0A84">
        <w:rPr>
          <w:b/>
          <w:bCs/>
          <w:color w:val="auto"/>
          <w:sz w:val="21"/>
          <w:szCs w:val="21"/>
        </w:rPr>
        <w:t>Dungeon Escape</w:t>
      </w:r>
      <w:r w:rsidR="005E0A84">
        <w:rPr>
          <w:color w:val="auto"/>
          <w:sz w:val="21"/>
          <w:szCs w:val="21"/>
        </w:rPr>
        <w:t xml:space="preserve">, </w:t>
      </w:r>
      <w:r w:rsidR="005E0A84" w:rsidRPr="005E0A84">
        <w:rPr>
          <w:color w:val="auto"/>
          <w:sz w:val="21"/>
          <w:szCs w:val="21"/>
        </w:rPr>
        <w:t>A Graphical Adventure Game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D2BFBF7" wp14:editId="0B6DEE9A">
            <wp:extent cx="128016" cy="128016"/>
            <wp:effectExtent l="0" t="0" r="0" b="0"/>
            <wp:docPr id="3" name="Picture 3" descr="Github Logo - Free social media icon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hub Logo - Free social media icon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F620" w14:textId="3F435E14" w:rsidR="005E0A84" w:rsidRDefault="005E0A84" w:rsidP="005E0A84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5E0A84">
        <w:rPr>
          <w:color w:val="auto"/>
          <w:sz w:val="21"/>
          <w:szCs w:val="21"/>
        </w:rPr>
        <w:t xml:space="preserve">JAVA, Swing, JUnit, </w:t>
      </w:r>
      <w:r w:rsidR="00AE64EC" w:rsidRPr="005E0A84">
        <w:rPr>
          <w:color w:val="auto"/>
          <w:sz w:val="21"/>
          <w:szCs w:val="21"/>
        </w:rPr>
        <w:t>Javadoc</w:t>
      </w:r>
    </w:p>
    <w:p w14:paraId="316A5CC6" w14:textId="253D79C1" w:rsidR="005E0A84" w:rsidRPr="004B045A" w:rsidRDefault="005E0A84" w:rsidP="005E0A84">
      <w:pPr>
        <w:pStyle w:val="Default"/>
        <w:numPr>
          <w:ilvl w:val="0"/>
          <w:numId w:val="7"/>
        </w:numPr>
        <w:rPr>
          <w:sz w:val="21"/>
          <w:szCs w:val="21"/>
        </w:rPr>
      </w:pPr>
      <w:r w:rsidRPr="005E0A84">
        <w:rPr>
          <w:sz w:val="21"/>
          <w:szCs w:val="21"/>
        </w:rPr>
        <w:t>A role-playing adventure game using programming design principles like Model-View-Controller, SOLID properties, Abstraction and Interfaces, and Command Design Patterns.</w:t>
      </w:r>
    </w:p>
    <w:sectPr w:rsidR="005E0A84" w:rsidRPr="004B045A" w:rsidSect="00851BAF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1E"/>
    <w:multiLevelType w:val="hybridMultilevel"/>
    <w:tmpl w:val="938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196"/>
    <w:multiLevelType w:val="multilevel"/>
    <w:tmpl w:val="586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922"/>
    <w:multiLevelType w:val="multilevel"/>
    <w:tmpl w:val="C12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22E7F"/>
    <w:multiLevelType w:val="hybridMultilevel"/>
    <w:tmpl w:val="FA2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69F4"/>
    <w:multiLevelType w:val="hybridMultilevel"/>
    <w:tmpl w:val="FCE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10F7A"/>
    <w:multiLevelType w:val="hybridMultilevel"/>
    <w:tmpl w:val="EE98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F2FB0"/>
    <w:multiLevelType w:val="hybridMultilevel"/>
    <w:tmpl w:val="516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7519">
    <w:abstractNumId w:val="5"/>
  </w:num>
  <w:num w:numId="2" w16cid:durableId="1957829263">
    <w:abstractNumId w:val="6"/>
  </w:num>
  <w:num w:numId="3" w16cid:durableId="217863890">
    <w:abstractNumId w:val="3"/>
  </w:num>
  <w:num w:numId="4" w16cid:durableId="2069260399">
    <w:abstractNumId w:val="4"/>
  </w:num>
  <w:num w:numId="5" w16cid:durableId="35008122">
    <w:abstractNumId w:val="0"/>
  </w:num>
  <w:num w:numId="6" w16cid:durableId="1560246561">
    <w:abstractNumId w:val="1"/>
  </w:num>
  <w:num w:numId="7" w16cid:durableId="61305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7C"/>
    <w:rsid w:val="00000FAE"/>
    <w:rsid w:val="00006522"/>
    <w:rsid w:val="00014BC8"/>
    <w:rsid w:val="00055DED"/>
    <w:rsid w:val="000B693A"/>
    <w:rsid w:val="000D0949"/>
    <w:rsid w:val="000D6F1B"/>
    <w:rsid w:val="00163997"/>
    <w:rsid w:val="001741D9"/>
    <w:rsid w:val="001A00E1"/>
    <w:rsid w:val="001A27AF"/>
    <w:rsid w:val="001C4EAB"/>
    <w:rsid w:val="001D69B1"/>
    <w:rsid w:val="001E18DA"/>
    <w:rsid w:val="001F13A1"/>
    <w:rsid w:val="00201071"/>
    <w:rsid w:val="00244520"/>
    <w:rsid w:val="00251DAF"/>
    <w:rsid w:val="00260C12"/>
    <w:rsid w:val="002B2083"/>
    <w:rsid w:val="002C092E"/>
    <w:rsid w:val="002E2D81"/>
    <w:rsid w:val="003664FB"/>
    <w:rsid w:val="00377F92"/>
    <w:rsid w:val="00383D05"/>
    <w:rsid w:val="003B4D20"/>
    <w:rsid w:val="003C054F"/>
    <w:rsid w:val="003D72E8"/>
    <w:rsid w:val="00414EB4"/>
    <w:rsid w:val="00482E4F"/>
    <w:rsid w:val="004977FA"/>
    <w:rsid w:val="004B045A"/>
    <w:rsid w:val="004D7EE9"/>
    <w:rsid w:val="004E25F8"/>
    <w:rsid w:val="00505956"/>
    <w:rsid w:val="00526A61"/>
    <w:rsid w:val="00541D02"/>
    <w:rsid w:val="00545547"/>
    <w:rsid w:val="005560E7"/>
    <w:rsid w:val="00575197"/>
    <w:rsid w:val="005E0A84"/>
    <w:rsid w:val="006031D3"/>
    <w:rsid w:val="00636FE5"/>
    <w:rsid w:val="00672DCC"/>
    <w:rsid w:val="00685FDB"/>
    <w:rsid w:val="00691DB1"/>
    <w:rsid w:val="006E7315"/>
    <w:rsid w:val="006F6C27"/>
    <w:rsid w:val="00710EB0"/>
    <w:rsid w:val="0075799A"/>
    <w:rsid w:val="007D4F1F"/>
    <w:rsid w:val="007F47B3"/>
    <w:rsid w:val="0085154F"/>
    <w:rsid w:val="00851BAF"/>
    <w:rsid w:val="00880E7C"/>
    <w:rsid w:val="008D5758"/>
    <w:rsid w:val="008E7CF4"/>
    <w:rsid w:val="00924B05"/>
    <w:rsid w:val="009505FE"/>
    <w:rsid w:val="009517D5"/>
    <w:rsid w:val="00962DF5"/>
    <w:rsid w:val="00971506"/>
    <w:rsid w:val="00984649"/>
    <w:rsid w:val="00984E23"/>
    <w:rsid w:val="00993331"/>
    <w:rsid w:val="009E10FB"/>
    <w:rsid w:val="00A0185C"/>
    <w:rsid w:val="00A947F9"/>
    <w:rsid w:val="00AD21E8"/>
    <w:rsid w:val="00AE64EC"/>
    <w:rsid w:val="00B22FF2"/>
    <w:rsid w:val="00B846E2"/>
    <w:rsid w:val="00B9073D"/>
    <w:rsid w:val="00BE2FAB"/>
    <w:rsid w:val="00C00B7C"/>
    <w:rsid w:val="00C0737A"/>
    <w:rsid w:val="00C21A04"/>
    <w:rsid w:val="00C242DA"/>
    <w:rsid w:val="00C31D0C"/>
    <w:rsid w:val="00C36060"/>
    <w:rsid w:val="00CC3DD3"/>
    <w:rsid w:val="00CE7E58"/>
    <w:rsid w:val="00D073E5"/>
    <w:rsid w:val="00D726F8"/>
    <w:rsid w:val="00DD21CD"/>
    <w:rsid w:val="00DF7C25"/>
    <w:rsid w:val="00E53B4D"/>
    <w:rsid w:val="00E83BCF"/>
    <w:rsid w:val="00F3281A"/>
    <w:rsid w:val="00F8479F"/>
    <w:rsid w:val="00FD5FF9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B26"/>
  <w15:docId w15:val="{22609656-E54F-4233-8843-99B2241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7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75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arg-patel-076733171/" TargetMode="External"/><Relationship Id="rId13" Type="http://schemas.openxmlformats.org/officeDocument/2006/relationships/hyperlink" Target="https://drive.google.com/file/d/19Kae7m2LzYQeF3DMsAK8qoJ7twmY9L8P/view" TargetMode="External"/><Relationship Id="rId18" Type="http://schemas.openxmlformats.org/officeDocument/2006/relationships/hyperlink" Target="https://github.com/Nisarg-Pat/Dungeon-Escape" TargetMode="External"/><Relationship Id="rId3" Type="http://schemas.openxmlformats.org/officeDocument/2006/relationships/styles" Target="styles.xml"/><Relationship Id="rId7" Type="http://schemas.openxmlformats.org/officeDocument/2006/relationships/hyperlink" Target="https://nisarg-pat.github.io/" TargetMode="External"/><Relationship Id="rId12" Type="http://schemas.openxmlformats.org/officeDocument/2006/relationships/hyperlink" Target="https://drive.google.com/file/d/1SFHxormAz97CsKP5msPDPYTBtP2y210z/view" TargetMode="External"/><Relationship Id="rId17" Type="http://schemas.openxmlformats.org/officeDocument/2006/relationships/hyperlink" Target="https://github.com/Nisarg-Pat/CS5610-WebDev-Rate-My-Men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arg-Pat/NUMAD22Su_Team24_Puddl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atel.nisargs@northeastern.edu" TargetMode="External"/><Relationship Id="rId11" Type="http://schemas.openxmlformats.org/officeDocument/2006/relationships/hyperlink" Target="https://drive.google.com/file/d/1xiVwGOMu-B-Ha0rf9q3uHg31CFrRjWk5/vi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leetcode.com/Nisarg_Pa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Relationship Id="rId14" Type="http://schemas.openxmlformats.org/officeDocument/2006/relationships/hyperlink" Target="https://github.com/Nisarg-Pat/CS6650-Distributed-System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411C-3276-4D27-A457-1BE65D1A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Nisarg Patel</cp:lastModifiedBy>
  <cp:revision>20</cp:revision>
  <cp:lastPrinted>2023-01-31T18:37:00Z</cp:lastPrinted>
  <dcterms:created xsi:type="dcterms:W3CDTF">2022-11-17T19:48:00Z</dcterms:created>
  <dcterms:modified xsi:type="dcterms:W3CDTF">2023-01-31T18:38:00Z</dcterms:modified>
</cp:coreProperties>
</file>